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005A" w:rsidRDefault="00000000" w:rsidP="005C4099">
      <w:pPr>
        <w:pStyle w:val="Ttulo1"/>
        <w:jc w:val="center"/>
      </w:pPr>
      <w:r>
        <w:t>Documentação do Código - Introdução</w:t>
      </w:r>
    </w:p>
    <w:p w:rsidR="0054005A" w:rsidRDefault="00000000">
      <w:pPr>
        <w:pStyle w:val="Ttulo2"/>
      </w:pPr>
      <w:r>
        <w:t>Título do Arquivo</w:t>
      </w:r>
    </w:p>
    <w:p w:rsidR="0054005A" w:rsidRDefault="00000000">
      <w:r>
        <w:t>Gerenciamento de Produtos e Vendas</w:t>
      </w:r>
    </w:p>
    <w:p w:rsidR="0054005A" w:rsidRDefault="00000000">
      <w:pPr>
        <w:pStyle w:val="Ttulo2"/>
      </w:pPr>
      <w:r>
        <w:t>Descrição do Arquivo</w:t>
      </w:r>
    </w:p>
    <w:p w:rsidR="005C4099" w:rsidRDefault="00000000" w:rsidP="005C4099">
      <w:pPr>
        <w:ind w:firstLine="720"/>
      </w:pPr>
      <w:r>
        <w:t xml:space="preserve">Este documento apresenta o código inicial de um programa desenvolvido em linguagem C, voltado para a gestão de produtos e vendas. O sistema é capaz de cadastrar produtos, gerenciar o estoque, realizar vendas, emitir notas fiscais, e gerar </w:t>
      </w:r>
      <w:proofErr w:type="spellStart"/>
      <w:r>
        <w:t>relatórios</w:t>
      </w:r>
      <w:proofErr w:type="spellEnd"/>
      <w:r>
        <w:t xml:space="preserve"> com base </w:t>
      </w:r>
      <w:proofErr w:type="spellStart"/>
      <w:r>
        <w:t>em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armazenadas</w:t>
      </w:r>
      <w:proofErr w:type="spellEnd"/>
      <w:r>
        <w:t>.</w:t>
      </w:r>
    </w:p>
    <w:p w:rsidR="0054005A" w:rsidRDefault="00000000">
      <w:pPr>
        <w:pStyle w:val="Ttulo2"/>
      </w:pPr>
      <w:r>
        <w:t>Objetivo Geral</w:t>
      </w:r>
    </w:p>
    <w:p w:rsidR="005C4099" w:rsidRDefault="00000000" w:rsidP="005C4099">
      <w:pPr>
        <w:ind w:firstLine="720"/>
      </w:pPr>
      <w:r>
        <w:t xml:space="preserve">Desenvolver uma aplicação funcional para o gerenciamento de produtos e vendas, incluindo funcionalidades como cadastro, consultas, atualização de </w:t>
      </w:r>
      <w:proofErr w:type="spellStart"/>
      <w:r>
        <w:t>informações</w:t>
      </w:r>
      <w:proofErr w:type="spellEnd"/>
      <w:r>
        <w:t xml:space="preserve">, e </w:t>
      </w:r>
      <w:proofErr w:type="spellStart"/>
      <w:r>
        <w:t>geração</w:t>
      </w:r>
      <w:proofErr w:type="spellEnd"/>
      <w:r>
        <w:t xml:space="preserve"> de </w:t>
      </w:r>
      <w:proofErr w:type="spellStart"/>
      <w:r>
        <w:t>relatórios</w:t>
      </w:r>
      <w:proofErr w:type="spellEnd"/>
      <w:r>
        <w:t xml:space="preserve"> </w:t>
      </w:r>
      <w:proofErr w:type="spellStart"/>
      <w:r>
        <w:t>financeiros</w:t>
      </w:r>
      <w:proofErr w:type="spellEnd"/>
      <w:r>
        <w:t>.</w:t>
      </w:r>
    </w:p>
    <w:p w:rsidR="0054005A" w:rsidRDefault="00000000">
      <w:pPr>
        <w:pStyle w:val="Ttulo2"/>
      </w:pPr>
      <w:r>
        <w:t>Bibliotecas Utilizadas</w:t>
      </w:r>
    </w:p>
    <w:p w:rsidR="0054005A" w:rsidRDefault="00000000" w:rsidP="005C4099">
      <w:pPr>
        <w:ind w:firstLine="720"/>
      </w:pPr>
      <w:r>
        <w:t>O código inclui as seguintes bibliotecas padrão do C, cada uma com funcionalidades específicas:</w:t>
      </w:r>
    </w:p>
    <w:p w:rsidR="0054005A" w:rsidRDefault="00000000">
      <w:r>
        <w:t>1. &lt;stdio.h&gt;: Biblioteca padrão para entrada e saída de dados (ex.: funções como printf e scanf).</w:t>
      </w:r>
    </w:p>
    <w:p w:rsidR="0054005A" w:rsidRDefault="00000000">
      <w:r>
        <w:t>2. &lt;stdlib.h&gt;: Fornece funções para alocação de memória, conversões, e controle do programa (ex.: malloc, exit).</w:t>
      </w:r>
    </w:p>
    <w:p w:rsidR="0054005A" w:rsidRDefault="00000000">
      <w:r>
        <w:t>3. &lt;string.h&gt;: Contém funções para manipulação de strings (ex.: strcpy, strlen).</w:t>
      </w:r>
    </w:p>
    <w:p w:rsidR="0054005A" w:rsidRDefault="00000000">
      <w:r>
        <w:t>4. &lt;time.h&gt;: Utilizada para capturar o tempo do sistema e operações baseadas em data/hora.</w:t>
      </w:r>
    </w:p>
    <w:p w:rsidR="0054005A" w:rsidRDefault="00000000">
      <w:r>
        <w:t>5. &lt;locale.h&gt;: Permite a configuração de localidade para suporte a caracteres especiais (ex.: acentuação).</w:t>
      </w:r>
    </w:p>
    <w:p w:rsidR="005C4099" w:rsidRDefault="00000000">
      <w:r>
        <w:t xml:space="preserve">6. &lt;conio.h&gt;: Inclui funções específicas para controle do terminal, como </w:t>
      </w:r>
      <w:proofErr w:type="gramStart"/>
      <w:r>
        <w:t>clrscr(</w:t>
      </w:r>
      <w:proofErr w:type="gramEnd"/>
      <w:r>
        <w:t xml:space="preserve">) para limpar a tela e métodos para manipulação de entrada do </w:t>
      </w:r>
      <w:proofErr w:type="spellStart"/>
      <w:r>
        <w:t>usuário</w:t>
      </w:r>
      <w:proofErr w:type="spellEnd"/>
      <w:r>
        <w:t>.</w:t>
      </w:r>
    </w:p>
    <w:p w:rsidR="0054005A" w:rsidRDefault="00000000">
      <w:pPr>
        <w:pStyle w:val="Ttulo2"/>
      </w:pPr>
      <w:r>
        <w:t>Constantes Definidas</w:t>
      </w:r>
    </w:p>
    <w:p w:rsidR="0054005A" w:rsidRDefault="00000000" w:rsidP="005C4099">
      <w:pPr>
        <w:ind w:firstLine="720"/>
      </w:pPr>
      <w:r>
        <w:t>As seguintes constantes foram criadas para garantir clareza e padronização no código:</w:t>
      </w:r>
    </w:p>
    <w:p w:rsidR="0054005A" w:rsidRDefault="00000000">
      <w:r>
        <w:t>- TAMANHO_NOME_PRODUTO (50): Tamanho máximo permitido para o nome de um produto.</w:t>
      </w:r>
    </w:p>
    <w:p w:rsidR="0054005A" w:rsidRDefault="00000000">
      <w:r>
        <w:lastRenderedPageBreak/>
        <w:t>- TAMANHO_MARCA (30): Tamanho máximo permitido para o nome da marca de um produto.</w:t>
      </w:r>
    </w:p>
    <w:p w:rsidR="0054005A" w:rsidRDefault="00000000">
      <w:r>
        <w:t>- MAX (100): Número máximo de itens que podem ser armazenados no sistema.</w:t>
      </w:r>
    </w:p>
    <w:p w:rsidR="0054005A" w:rsidRDefault="00000000">
      <w:r>
        <w:t>Esses valores são definidos como macros usando #define, para facilitar a reutilização e eventual alteração futura.</w:t>
      </w:r>
    </w:p>
    <w:p w:rsidR="0054005A" w:rsidRDefault="00000000">
      <w:pPr>
        <w:pStyle w:val="Ttulo2"/>
      </w:pPr>
      <w:r>
        <w:t>Estruturas Criadas</w:t>
      </w:r>
    </w:p>
    <w:p w:rsidR="0054005A" w:rsidRDefault="00000000">
      <w:pPr>
        <w:pStyle w:val="Ttulo3"/>
      </w:pPr>
      <w:r>
        <w:t>Produto</w:t>
      </w:r>
    </w:p>
    <w:p w:rsidR="0054005A" w:rsidRDefault="00000000">
      <w:r>
        <w:t>A estrutura Produto foi criada para representar os produtos cadastrados no sistema. Cada produto possui as seguintes variáveis associadas:</w:t>
      </w:r>
    </w:p>
    <w:p w:rsidR="0054005A" w:rsidRDefault="00000000">
      <w:r>
        <w:t>- int codigo: Código único para identificação do produto.</w:t>
      </w:r>
    </w:p>
    <w:p w:rsidR="0054005A" w:rsidRDefault="00000000">
      <w:r>
        <w:t>- char nome_produto[TAMANHO_NOME_PRODUTO]: Nome do produto.</w:t>
      </w:r>
    </w:p>
    <w:p w:rsidR="0054005A" w:rsidRDefault="00000000">
      <w:r>
        <w:t>- char marca[TAMANHO_MARCA]: Marca do produto.</w:t>
      </w:r>
    </w:p>
    <w:p w:rsidR="0054005A" w:rsidRDefault="00000000">
      <w:r>
        <w:t>- int estoque: Quantidade disponível no estoque.</w:t>
      </w:r>
    </w:p>
    <w:p w:rsidR="0054005A" w:rsidRDefault="00000000">
      <w:r>
        <w:t>- float custo: Custo unitário do produto.</w:t>
      </w:r>
    </w:p>
    <w:p w:rsidR="0054005A" w:rsidRDefault="00000000">
      <w:r>
        <w:t>- float venda: Preço de venda do produto.</w:t>
      </w:r>
    </w:p>
    <w:p w:rsidR="0054005A" w:rsidRDefault="00000000">
      <w:r>
        <w:t>- float lucro: Diferença entre o preço de venda e o custo.</w:t>
      </w:r>
    </w:p>
    <w:p w:rsidR="0054005A" w:rsidRDefault="00000000">
      <w:r>
        <w:t>Objetivo: Essa estrutura é usada para funções de cadastro, consulta, alteração de produtos e relatórios financeiros.</w:t>
      </w:r>
    </w:p>
    <w:p w:rsidR="0054005A" w:rsidRDefault="00000000">
      <w:pPr>
        <w:pStyle w:val="Ttulo3"/>
      </w:pPr>
      <w:r>
        <w:t>Vendas</w:t>
      </w:r>
    </w:p>
    <w:p w:rsidR="0054005A" w:rsidRDefault="00000000">
      <w:r>
        <w:t>A estrutura Vendas foi criada para gerenciar as transações realizadas pelo sistema. Cada venda possui as seguintes variáveis associadas:</w:t>
      </w:r>
    </w:p>
    <w:p w:rsidR="0054005A" w:rsidRDefault="00000000">
      <w:r>
        <w:t>- int codigo_produto: Código do produto vendido.</w:t>
      </w:r>
    </w:p>
    <w:p w:rsidR="0054005A" w:rsidRDefault="00000000">
      <w:r>
        <w:t>- char nome_produto[TAMANHO_NOME_PRODUTO]: Nome do produto vendido.</w:t>
      </w:r>
    </w:p>
    <w:p w:rsidR="0054005A" w:rsidRDefault="00000000">
      <w:r>
        <w:t>- int qtd_produto: Quantidade de itens vendidos.</w:t>
      </w:r>
    </w:p>
    <w:p w:rsidR="0054005A" w:rsidRDefault="00000000">
      <w:r>
        <w:t>- float venda: Valor unitário do produto no momento da venda.</w:t>
      </w:r>
    </w:p>
    <w:p w:rsidR="0054005A" w:rsidRDefault="00000000">
      <w:r>
        <w:t>- float valor_total: Valor total da venda (quantidade × preço unitário).</w:t>
      </w:r>
    </w:p>
    <w:p w:rsidR="0054005A" w:rsidRDefault="00000000">
      <w:r>
        <w:t>- int tipo_pagamento: Indica o método de pagamento utilizado (ex.: cartão, dinheiro, etc.).</w:t>
      </w:r>
    </w:p>
    <w:p w:rsidR="0054005A" w:rsidRDefault="00000000">
      <w:r>
        <w:t>Objetivo: Essa estrutura é usada para registrar e gerenciar informações sobre vendas realizadas, além de auxiliar na geração de notas fiscais.</w:t>
      </w:r>
    </w:p>
    <w:p w:rsidR="0054005A" w:rsidRDefault="00000000">
      <w:pPr>
        <w:pStyle w:val="Ttulo2"/>
      </w:pPr>
      <w:r>
        <w:lastRenderedPageBreak/>
        <w:t>Resumo das Funcionalidades</w:t>
      </w:r>
    </w:p>
    <w:p w:rsidR="0054005A" w:rsidRDefault="00000000">
      <w:r>
        <w:t>- Cadastro de Produtos: Estrutura Produto será usada para armazenar e gerenciar informações.</w:t>
      </w:r>
    </w:p>
    <w:p w:rsidR="0054005A" w:rsidRDefault="00000000">
      <w:r>
        <w:t>- Gestão de Estoque: Monitoramento da quantidade disponível no estoque.</w:t>
      </w:r>
    </w:p>
    <w:p w:rsidR="0054005A" w:rsidRDefault="00000000">
      <w:r>
        <w:t>- Registro de Vendas: Estrutura Vendas será usada para registrar todas as transações e gerar relatórios.</w:t>
      </w:r>
    </w:p>
    <w:p w:rsidR="0054005A" w:rsidRDefault="00000000">
      <w:r>
        <w:t>- Geração de Relatórios: Possibilidade de calcular lucro e gerar relatórios financeiros baseados nas transações registradas.</w:t>
      </w:r>
    </w:p>
    <w:p w:rsidR="0054005A" w:rsidRDefault="00000000">
      <w:pPr>
        <w:pStyle w:val="Ttulo2"/>
      </w:pPr>
      <w:r>
        <w:t>Próximos Passos</w:t>
      </w:r>
    </w:p>
    <w:p w:rsidR="0054005A" w:rsidRDefault="00000000">
      <w:r>
        <w:t>- Implementar funções para manipulação das estruturas Produto e Vendas.</w:t>
      </w:r>
    </w:p>
    <w:p w:rsidR="0054005A" w:rsidRDefault="00000000">
      <w:r>
        <w:t>- Criar a lógica para leitura e gravação de dados em arquivos.</w:t>
      </w:r>
    </w:p>
    <w:p w:rsidR="0054005A" w:rsidRDefault="00000000">
      <w:r>
        <w:t xml:space="preserve">- Desenvolver uma interface de interação com o usuário para </w:t>
      </w:r>
      <w:proofErr w:type="spellStart"/>
      <w:r>
        <w:t>facilitar</w:t>
      </w:r>
      <w:proofErr w:type="spellEnd"/>
      <w:r>
        <w:t xml:space="preserve"> o </w:t>
      </w:r>
      <w:proofErr w:type="spellStart"/>
      <w:r>
        <w:t>cadastro</w:t>
      </w:r>
      <w:proofErr w:type="spellEnd"/>
      <w:r>
        <w:t xml:space="preserve"> e consulta.</w:t>
      </w:r>
    </w:p>
    <w:p w:rsidR="005C4099" w:rsidRDefault="005C4099"/>
    <w:p w:rsidR="005C4099" w:rsidRDefault="005C4099" w:rsidP="005C4099">
      <w:pPr>
        <w:pStyle w:val="Ttulo2"/>
        <w:jc w:val="center"/>
      </w:pPr>
      <w:r>
        <w:t>Funções</w:t>
      </w:r>
    </w:p>
    <w:p w:rsidR="005C4099" w:rsidRPr="005C4099" w:rsidRDefault="005C4099" w:rsidP="005C4099"/>
    <w:p w:rsidR="005C4099" w:rsidRPr="005C4099" w:rsidRDefault="005C4099" w:rsidP="005C4099">
      <w:pPr>
        <w:rPr>
          <w:lang w:val="pt-BR"/>
        </w:rPr>
      </w:pPr>
      <w:r w:rsidRPr="005C4099">
        <w:rPr>
          <w:lang w:val="pt-BR"/>
        </w:rPr>
        <w:t>Abaixo está a descrição e a finalidade de cada função declarada no código. Essas funções serão posteriormente definidas e implementadas ao longo do programa.</w:t>
      </w:r>
    </w:p>
    <w:p w:rsidR="005C4099" w:rsidRPr="005C4099" w:rsidRDefault="005C4099" w:rsidP="005C4099">
      <w:pPr>
        <w:rPr>
          <w:b/>
          <w:bCs/>
          <w:color w:val="4F81BD" w:themeColor="accent1"/>
          <w:sz w:val="24"/>
          <w:szCs w:val="24"/>
          <w:lang w:val="pt-BR"/>
        </w:rPr>
      </w:pPr>
      <w:r w:rsidRPr="005C4099">
        <w:rPr>
          <w:b/>
          <w:bCs/>
          <w:color w:val="4F81BD" w:themeColor="accent1"/>
          <w:sz w:val="24"/>
          <w:szCs w:val="24"/>
          <w:lang w:val="pt-BR"/>
        </w:rPr>
        <w:t>Objetivo da Declaração</w:t>
      </w:r>
    </w:p>
    <w:p w:rsidR="005C4099" w:rsidRPr="005C4099" w:rsidRDefault="005C4099" w:rsidP="005C4099">
      <w:pPr>
        <w:rPr>
          <w:lang w:val="pt-BR"/>
        </w:rPr>
      </w:pPr>
      <w:r w:rsidRPr="005C4099">
        <w:rPr>
          <w:lang w:val="pt-BR"/>
        </w:rPr>
        <w:t xml:space="preserve">Declarar as funções antes da função principal </w:t>
      </w:r>
      <w:proofErr w:type="spellStart"/>
      <w:r w:rsidRPr="005C4099">
        <w:rPr>
          <w:lang w:val="pt-BR"/>
        </w:rPr>
        <w:t>int</w:t>
      </w:r>
      <w:proofErr w:type="spellEnd"/>
      <w:r w:rsidRPr="005C4099">
        <w:rPr>
          <w:lang w:val="pt-BR"/>
        </w:rPr>
        <w:t xml:space="preserve"> </w:t>
      </w:r>
      <w:proofErr w:type="spellStart"/>
      <w:proofErr w:type="gramStart"/>
      <w:r w:rsidRPr="005C4099">
        <w:rPr>
          <w:lang w:val="pt-BR"/>
        </w:rPr>
        <w:t>main</w:t>
      </w:r>
      <w:proofErr w:type="spellEnd"/>
      <w:r w:rsidRPr="005C4099">
        <w:rPr>
          <w:lang w:val="pt-BR"/>
        </w:rPr>
        <w:t>(</w:t>
      </w:r>
      <w:proofErr w:type="gramEnd"/>
      <w:r w:rsidRPr="005C4099">
        <w:rPr>
          <w:lang w:val="pt-BR"/>
        </w:rPr>
        <w:t>) permite que elas sejam implementadas em qualquer ordem no código, garantindo que suas chamadas sejam reconhecidas, mesmo antes da definição completa. Isso melhora a organização e a legibilidade do código.</w:t>
      </w:r>
    </w:p>
    <w:p w:rsidR="005C4099" w:rsidRPr="005C4099" w:rsidRDefault="005C4099" w:rsidP="005C4099">
      <w:pPr>
        <w:rPr>
          <w:b/>
          <w:bCs/>
          <w:color w:val="4F81BD" w:themeColor="accent1"/>
          <w:sz w:val="24"/>
          <w:szCs w:val="24"/>
          <w:lang w:val="pt-BR"/>
        </w:rPr>
      </w:pPr>
      <w:r w:rsidRPr="005C4099">
        <w:rPr>
          <w:b/>
          <w:bCs/>
          <w:color w:val="4F81BD" w:themeColor="accent1"/>
          <w:sz w:val="24"/>
          <w:szCs w:val="24"/>
          <w:lang w:val="pt-BR"/>
        </w:rPr>
        <w:t>Lista de Funções e Suas Finalidades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void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cadastrarProduto</w:t>
      </w:r>
      <w:proofErr w:type="spellEnd"/>
      <w:r w:rsidRPr="005C4099">
        <w:rPr>
          <w:b/>
          <w:bCs/>
          <w:lang w:val="pt-BR"/>
        </w:rPr>
        <w:t>(</w:t>
      </w:r>
      <w:proofErr w:type="gramEnd"/>
      <w:r w:rsidRPr="005C4099">
        <w:rPr>
          <w:b/>
          <w:bCs/>
          <w:lang w:val="pt-BR"/>
        </w:rPr>
        <w:t>);</w:t>
      </w:r>
      <w:r w:rsidRPr="005C4099">
        <w:rPr>
          <w:lang w:val="pt-BR"/>
        </w:rPr>
        <w:br/>
        <w:t>Função responsável pelo cadastro de novos produtos no sistema. Solicita dados do usuário e os armazena na estrutura Produto.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void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abrirArquivoProdutos</w:t>
      </w:r>
      <w:proofErr w:type="spellEnd"/>
      <w:r w:rsidRPr="005C4099">
        <w:rPr>
          <w:b/>
          <w:bCs/>
          <w:lang w:val="pt-BR"/>
        </w:rPr>
        <w:t>(</w:t>
      </w:r>
      <w:proofErr w:type="gramEnd"/>
      <w:r w:rsidRPr="005C4099">
        <w:rPr>
          <w:b/>
          <w:bCs/>
          <w:lang w:val="pt-BR"/>
        </w:rPr>
        <w:t>FILE *arquivo);</w:t>
      </w:r>
      <w:r w:rsidRPr="005C4099">
        <w:rPr>
          <w:lang w:val="pt-BR"/>
        </w:rPr>
        <w:br/>
        <w:t>Abre o arquivo responsável por armazenar as informações dos produtos cadastrados. Garante que o arquivo esteja pronto para leitura/escrita.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void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limparBuffer</w:t>
      </w:r>
      <w:proofErr w:type="spellEnd"/>
      <w:r w:rsidRPr="005C4099">
        <w:rPr>
          <w:b/>
          <w:bCs/>
          <w:lang w:val="pt-BR"/>
        </w:rPr>
        <w:t>(</w:t>
      </w:r>
      <w:proofErr w:type="gramEnd"/>
      <w:r w:rsidRPr="005C4099">
        <w:rPr>
          <w:b/>
          <w:bCs/>
          <w:lang w:val="pt-BR"/>
        </w:rPr>
        <w:t>);</w:t>
      </w:r>
      <w:r w:rsidRPr="005C4099">
        <w:rPr>
          <w:lang w:val="pt-BR"/>
        </w:rPr>
        <w:br/>
        <w:t>Limpa o buffer do teclado, evitando que caracteres residuais interfiram na leitura de entradas do usuário.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lastRenderedPageBreak/>
        <w:t>void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sairComQualquerTecla</w:t>
      </w:r>
      <w:proofErr w:type="spellEnd"/>
      <w:r w:rsidRPr="005C4099">
        <w:rPr>
          <w:b/>
          <w:bCs/>
          <w:lang w:val="pt-BR"/>
        </w:rPr>
        <w:t>(</w:t>
      </w:r>
      <w:proofErr w:type="gramEnd"/>
      <w:r w:rsidRPr="005C4099">
        <w:rPr>
          <w:b/>
          <w:bCs/>
          <w:lang w:val="pt-BR"/>
        </w:rPr>
        <w:t>);</w:t>
      </w:r>
      <w:r w:rsidRPr="005C4099">
        <w:rPr>
          <w:lang w:val="pt-BR"/>
        </w:rPr>
        <w:br/>
        <w:t>Aguarda o pressionamento de uma tecla para que o usuário possa sair ou continuar no sistema.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void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limparTela</w:t>
      </w:r>
      <w:proofErr w:type="spellEnd"/>
      <w:r w:rsidRPr="005C4099">
        <w:rPr>
          <w:b/>
          <w:bCs/>
          <w:lang w:val="pt-BR"/>
        </w:rPr>
        <w:t>(</w:t>
      </w:r>
      <w:proofErr w:type="gramEnd"/>
      <w:r w:rsidRPr="005C4099">
        <w:rPr>
          <w:b/>
          <w:bCs/>
          <w:lang w:val="pt-BR"/>
        </w:rPr>
        <w:t>);</w:t>
      </w:r>
      <w:r w:rsidRPr="005C4099">
        <w:rPr>
          <w:lang w:val="pt-BR"/>
        </w:rPr>
        <w:br/>
        <w:t>Limpa a tela do terminal, utilizando comandos específicos da biblioteca &lt;</w:t>
      </w:r>
      <w:proofErr w:type="spellStart"/>
      <w:r w:rsidRPr="005C4099">
        <w:rPr>
          <w:lang w:val="pt-BR"/>
        </w:rPr>
        <w:t>conio.h</w:t>
      </w:r>
      <w:proofErr w:type="spellEnd"/>
      <w:r w:rsidRPr="005C4099">
        <w:rPr>
          <w:lang w:val="pt-BR"/>
        </w:rPr>
        <w:t>&gt;.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int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obterInteiroPositivo</w:t>
      </w:r>
      <w:proofErr w:type="spellEnd"/>
      <w:r w:rsidRPr="005C4099">
        <w:rPr>
          <w:b/>
          <w:bCs/>
          <w:lang w:val="pt-BR"/>
        </w:rPr>
        <w:t>(</w:t>
      </w:r>
      <w:proofErr w:type="spellStart"/>
      <w:proofErr w:type="gramEnd"/>
      <w:r w:rsidRPr="005C4099">
        <w:rPr>
          <w:b/>
          <w:bCs/>
          <w:lang w:val="pt-BR"/>
        </w:rPr>
        <w:t>const</w:t>
      </w:r>
      <w:proofErr w:type="spellEnd"/>
      <w:r w:rsidRPr="005C4099">
        <w:rPr>
          <w:b/>
          <w:bCs/>
          <w:lang w:val="pt-BR"/>
        </w:rPr>
        <w:t xml:space="preserve"> char *mensagem);</w:t>
      </w:r>
      <w:r w:rsidRPr="005C4099">
        <w:rPr>
          <w:lang w:val="pt-BR"/>
        </w:rPr>
        <w:br/>
        <w:t>Solicita ao usuário a entrada de um número inteiro positivo, validando o valor antes de retorná-lo.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float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obterFloatPositivo</w:t>
      </w:r>
      <w:proofErr w:type="spellEnd"/>
      <w:r w:rsidRPr="005C4099">
        <w:rPr>
          <w:b/>
          <w:bCs/>
          <w:lang w:val="pt-BR"/>
        </w:rPr>
        <w:t>(</w:t>
      </w:r>
      <w:proofErr w:type="spellStart"/>
      <w:proofErr w:type="gramEnd"/>
      <w:r w:rsidRPr="005C4099">
        <w:rPr>
          <w:b/>
          <w:bCs/>
          <w:lang w:val="pt-BR"/>
        </w:rPr>
        <w:t>const</w:t>
      </w:r>
      <w:proofErr w:type="spellEnd"/>
      <w:r w:rsidRPr="005C4099">
        <w:rPr>
          <w:b/>
          <w:bCs/>
          <w:lang w:val="pt-BR"/>
        </w:rPr>
        <w:t xml:space="preserve"> char *mensagem);</w:t>
      </w:r>
      <w:r w:rsidRPr="005C4099">
        <w:rPr>
          <w:lang w:val="pt-BR"/>
        </w:rPr>
        <w:br/>
        <w:t>Solicita ao usuário a entrada de um número decimal positivo, realizando validação semelhante à função acima.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void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alterarProduto</w:t>
      </w:r>
      <w:proofErr w:type="spellEnd"/>
      <w:r w:rsidRPr="005C4099">
        <w:rPr>
          <w:b/>
          <w:bCs/>
          <w:lang w:val="pt-BR"/>
        </w:rPr>
        <w:t>(</w:t>
      </w:r>
      <w:proofErr w:type="gramEnd"/>
      <w:r w:rsidRPr="005C4099">
        <w:rPr>
          <w:b/>
          <w:bCs/>
          <w:lang w:val="pt-BR"/>
        </w:rPr>
        <w:t>);</w:t>
      </w:r>
      <w:r w:rsidRPr="005C4099">
        <w:rPr>
          <w:lang w:val="pt-BR"/>
        </w:rPr>
        <w:br/>
        <w:t>Permite alterar as informações de um produto previamente cadastrado no sistema.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int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obterQuantidadeProduto</w:t>
      </w:r>
      <w:proofErr w:type="spellEnd"/>
      <w:r w:rsidRPr="005C4099">
        <w:rPr>
          <w:b/>
          <w:bCs/>
          <w:lang w:val="pt-BR"/>
        </w:rPr>
        <w:t>(</w:t>
      </w:r>
      <w:proofErr w:type="spellStart"/>
      <w:proofErr w:type="gramEnd"/>
      <w:r w:rsidRPr="005C4099">
        <w:rPr>
          <w:b/>
          <w:bCs/>
          <w:lang w:val="pt-BR"/>
        </w:rPr>
        <w:t>int</w:t>
      </w:r>
      <w:proofErr w:type="spellEnd"/>
      <w:r w:rsidRPr="005C4099">
        <w:rPr>
          <w:b/>
          <w:bCs/>
          <w:lang w:val="pt-BR"/>
        </w:rPr>
        <w:t xml:space="preserve"> estoque);</w:t>
      </w:r>
      <w:r w:rsidRPr="005C4099">
        <w:rPr>
          <w:lang w:val="pt-BR"/>
        </w:rPr>
        <w:br/>
        <w:t>Obtém a quantidade de um produto em estoque, garantindo que o valor seja válido.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void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registrarVenda</w:t>
      </w:r>
      <w:proofErr w:type="spellEnd"/>
      <w:r w:rsidRPr="005C4099">
        <w:rPr>
          <w:b/>
          <w:bCs/>
          <w:lang w:val="pt-BR"/>
        </w:rPr>
        <w:t>(</w:t>
      </w:r>
      <w:proofErr w:type="gramEnd"/>
      <w:r w:rsidRPr="005C4099">
        <w:rPr>
          <w:b/>
          <w:bCs/>
          <w:lang w:val="pt-BR"/>
        </w:rPr>
        <w:t xml:space="preserve">Vendas *venda, </w:t>
      </w:r>
      <w:proofErr w:type="spellStart"/>
      <w:r w:rsidRPr="005C4099">
        <w:rPr>
          <w:b/>
          <w:bCs/>
          <w:lang w:val="pt-BR"/>
        </w:rPr>
        <w:t>int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r w:rsidRPr="005C4099">
        <w:rPr>
          <w:b/>
          <w:bCs/>
          <w:lang w:val="pt-BR"/>
        </w:rPr>
        <w:t>codigo</w:t>
      </w:r>
      <w:proofErr w:type="spellEnd"/>
      <w:r w:rsidRPr="005C4099">
        <w:rPr>
          <w:b/>
          <w:bCs/>
          <w:lang w:val="pt-BR"/>
        </w:rPr>
        <w:t xml:space="preserve">, </w:t>
      </w:r>
      <w:proofErr w:type="spellStart"/>
      <w:r w:rsidRPr="005C4099">
        <w:rPr>
          <w:b/>
          <w:bCs/>
          <w:lang w:val="pt-BR"/>
        </w:rPr>
        <w:t>const</w:t>
      </w:r>
      <w:proofErr w:type="spellEnd"/>
      <w:r w:rsidRPr="005C4099">
        <w:rPr>
          <w:b/>
          <w:bCs/>
          <w:lang w:val="pt-BR"/>
        </w:rPr>
        <w:t xml:space="preserve"> char *</w:t>
      </w:r>
      <w:proofErr w:type="spellStart"/>
      <w:r w:rsidRPr="005C4099">
        <w:rPr>
          <w:b/>
          <w:bCs/>
          <w:lang w:val="pt-BR"/>
        </w:rPr>
        <w:t>nome_produto</w:t>
      </w:r>
      <w:proofErr w:type="spellEnd"/>
      <w:r w:rsidRPr="005C4099">
        <w:rPr>
          <w:b/>
          <w:bCs/>
          <w:lang w:val="pt-BR"/>
        </w:rPr>
        <w:t xml:space="preserve">, </w:t>
      </w:r>
      <w:proofErr w:type="spellStart"/>
      <w:r w:rsidRPr="005C4099">
        <w:rPr>
          <w:b/>
          <w:bCs/>
          <w:lang w:val="pt-BR"/>
        </w:rPr>
        <w:t>int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r w:rsidRPr="005C4099">
        <w:rPr>
          <w:b/>
          <w:bCs/>
          <w:lang w:val="pt-BR"/>
        </w:rPr>
        <w:t>qtd_produto</w:t>
      </w:r>
      <w:proofErr w:type="spellEnd"/>
      <w:r w:rsidRPr="005C4099">
        <w:rPr>
          <w:b/>
          <w:bCs/>
          <w:lang w:val="pt-BR"/>
        </w:rPr>
        <w:t xml:space="preserve">, </w:t>
      </w:r>
      <w:proofErr w:type="spellStart"/>
      <w:r w:rsidRPr="005C4099">
        <w:rPr>
          <w:b/>
          <w:bCs/>
          <w:lang w:val="pt-BR"/>
        </w:rPr>
        <w:t>float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r w:rsidRPr="005C4099">
        <w:rPr>
          <w:b/>
          <w:bCs/>
          <w:lang w:val="pt-BR"/>
        </w:rPr>
        <w:t>venda_valor</w:t>
      </w:r>
      <w:proofErr w:type="spellEnd"/>
      <w:r w:rsidRPr="005C4099">
        <w:rPr>
          <w:b/>
          <w:bCs/>
          <w:lang w:val="pt-BR"/>
        </w:rPr>
        <w:t>);</w:t>
      </w:r>
      <w:r w:rsidRPr="005C4099">
        <w:rPr>
          <w:lang w:val="pt-BR"/>
        </w:rPr>
        <w:br/>
        <w:t>Registra as informações de uma venda, incluindo detalhes do produto e valores.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void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gerarVendas</w:t>
      </w:r>
      <w:proofErr w:type="spellEnd"/>
      <w:r w:rsidRPr="005C4099">
        <w:rPr>
          <w:b/>
          <w:bCs/>
          <w:lang w:val="pt-BR"/>
        </w:rPr>
        <w:t>(</w:t>
      </w:r>
      <w:proofErr w:type="gramEnd"/>
      <w:r w:rsidRPr="005C4099">
        <w:rPr>
          <w:b/>
          <w:bCs/>
          <w:lang w:val="pt-BR"/>
        </w:rPr>
        <w:t>);</w:t>
      </w:r>
      <w:r w:rsidRPr="005C4099">
        <w:rPr>
          <w:lang w:val="pt-BR"/>
        </w:rPr>
        <w:br/>
        <w:t>Gerencia o processo de geração de vendas, organizando as transações no sistema.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void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venderProdutos</w:t>
      </w:r>
      <w:proofErr w:type="spellEnd"/>
      <w:r w:rsidRPr="005C4099">
        <w:rPr>
          <w:b/>
          <w:bCs/>
          <w:lang w:val="pt-BR"/>
        </w:rPr>
        <w:t>(</w:t>
      </w:r>
      <w:proofErr w:type="gramEnd"/>
      <w:r w:rsidRPr="005C4099">
        <w:rPr>
          <w:b/>
          <w:bCs/>
          <w:lang w:val="pt-BR"/>
        </w:rPr>
        <w:t>);</w:t>
      </w:r>
      <w:r w:rsidRPr="005C4099">
        <w:rPr>
          <w:lang w:val="pt-BR"/>
        </w:rPr>
        <w:br/>
        <w:t>Permite ao usuário realizar a venda de produtos, atualizando os dados de estoque e registrando a transação.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void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exibirCupomHeader</w:t>
      </w:r>
      <w:proofErr w:type="spellEnd"/>
      <w:r w:rsidRPr="005C4099">
        <w:rPr>
          <w:b/>
          <w:bCs/>
          <w:lang w:val="pt-BR"/>
        </w:rPr>
        <w:t>(</w:t>
      </w:r>
      <w:proofErr w:type="gramEnd"/>
      <w:r w:rsidRPr="005C4099">
        <w:rPr>
          <w:b/>
          <w:bCs/>
          <w:lang w:val="pt-BR"/>
        </w:rPr>
        <w:t xml:space="preserve">FILE *arquivo, </w:t>
      </w:r>
      <w:proofErr w:type="spellStart"/>
      <w:r w:rsidRPr="005C4099">
        <w:rPr>
          <w:b/>
          <w:bCs/>
          <w:lang w:val="pt-BR"/>
        </w:rPr>
        <w:t>const</w:t>
      </w:r>
      <w:proofErr w:type="spellEnd"/>
      <w:r w:rsidRPr="005C4099">
        <w:rPr>
          <w:b/>
          <w:bCs/>
          <w:lang w:val="pt-BR"/>
        </w:rPr>
        <w:t xml:space="preserve"> char *data, </w:t>
      </w:r>
      <w:proofErr w:type="spellStart"/>
      <w:r w:rsidRPr="005C4099">
        <w:rPr>
          <w:b/>
          <w:bCs/>
          <w:lang w:val="pt-BR"/>
        </w:rPr>
        <w:t>const</w:t>
      </w:r>
      <w:proofErr w:type="spellEnd"/>
      <w:r w:rsidRPr="005C4099">
        <w:rPr>
          <w:b/>
          <w:bCs/>
          <w:lang w:val="pt-BR"/>
        </w:rPr>
        <w:t xml:space="preserve"> char *hora, </w:t>
      </w:r>
      <w:proofErr w:type="spellStart"/>
      <w:r w:rsidRPr="005C4099">
        <w:rPr>
          <w:b/>
          <w:bCs/>
          <w:lang w:val="pt-BR"/>
        </w:rPr>
        <w:t>int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r w:rsidRPr="005C4099">
        <w:rPr>
          <w:b/>
          <w:bCs/>
          <w:lang w:val="pt-BR"/>
        </w:rPr>
        <w:t>numero_nota</w:t>
      </w:r>
      <w:proofErr w:type="spellEnd"/>
      <w:r w:rsidRPr="005C4099">
        <w:rPr>
          <w:b/>
          <w:bCs/>
          <w:lang w:val="pt-BR"/>
        </w:rPr>
        <w:t>);</w:t>
      </w:r>
      <w:r w:rsidRPr="005C4099">
        <w:rPr>
          <w:lang w:val="pt-BR"/>
        </w:rPr>
        <w:br/>
        <w:t>Exibe o cabeçalho do cupom fiscal, com informações como data, hora e número da nota fiscal.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void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exibirDetalhesProduto</w:t>
      </w:r>
      <w:proofErr w:type="spellEnd"/>
      <w:r w:rsidRPr="005C4099">
        <w:rPr>
          <w:b/>
          <w:bCs/>
          <w:lang w:val="pt-BR"/>
        </w:rPr>
        <w:t>(</w:t>
      </w:r>
      <w:proofErr w:type="gramEnd"/>
      <w:r w:rsidRPr="005C4099">
        <w:rPr>
          <w:b/>
          <w:bCs/>
          <w:lang w:val="pt-BR"/>
        </w:rPr>
        <w:t>FILE *arquivo, Vendas *venda);</w:t>
      </w:r>
      <w:r w:rsidRPr="005C4099">
        <w:rPr>
          <w:lang w:val="pt-BR"/>
        </w:rPr>
        <w:br/>
        <w:t>Mostra detalhes de cada produto incluído em uma venda específica.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void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exibirCupomFooter</w:t>
      </w:r>
      <w:proofErr w:type="spellEnd"/>
      <w:r w:rsidRPr="005C4099">
        <w:rPr>
          <w:b/>
          <w:bCs/>
          <w:lang w:val="pt-BR"/>
        </w:rPr>
        <w:t>(</w:t>
      </w:r>
      <w:proofErr w:type="gramEnd"/>
      <w:r w:rsidRPr="005C4099">
        <w:rPr>
          <w:b/>
          <w:bCs/>
          <w:lang w:val="pt-BR"/>
        </w:rPr>
        <w:t xml:space="preserve">FILE *arquivo, </w:t>
      </w:r>
      <w:proofErr w:type="spellStart"/>
      <w:r w:rsidRPr="005C4099">
        <w:rPr>
          <w:b/>
          <w:bCs/>
          <w:lang w:val="pt-BR"/>
        </w:rPr>
        <w:t>int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r w:rsidRPr="005C4099">
        <w:rPr>
          <w:b/>
          <w:bCs/>
          <w:lang w:val="pt-BR"/>
        </w:rPr>
        <w:t>totalItens</w:t>
      </w:r>
      <w:proofErr w:type="spellEnd"/>
      <w:r w:rsidRPr="005C4099">
        <w:rPr>
          <w:b/>
          <w:bCs/>
          <w:lang w:val="pt-BR"/>
        </w:rPr>
        <w:t xml:space="preserve">, </w:t>
      </w:r>
      <w:proofErr w:type="spellStart"/>
      <w:r w:rsidRPr="005C4099">
        <w:rPr>
          <w:b/>
          <w:bCs/>
          <w:lang w:val="pt-BR"/>
        </w:rPr>
        <w:t>float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r w:rsidRPr="005C4099">
        <w:rPr>
          <w:b/>
          <w:bCs/>
          <w:lang w:val="pt-BR"/>
        </w:rPr>
        <w:t>valorTotal</w:t>
      </w:r>
      <w:proofErr w:type="spellEnd"/>
      <w:r w:rsidRPr="005C4099">
        <w:rPr>
          <w:b/>
          <w:bCs/>
          <w:lang w:val="pt-BR"/>
        </w:rPr>
        <w:t xml:space="preserve">, </w:t>
      </w:r>
      <w:proofErr w:type="spellStart"/>
      <w:r w:rsidRPr="005C4099">
        <w:rPr>
          <w:b/>
          <w:bCs/>
          <w:lang w:val="pt-BR"/>
        </w:rPr>
        <w:t>int</w:t>
      </w:r>
      <w:proofErr w:type="spellEnd"/>
      <w:r w:rsidRPr="005C4099">
        <w:rPr>
          <w:b/>
          <w:bCs/>
          <w:lang w:val="pt-BR"/>
        </w:rPr>
        <w:t xml:space="preserve"> tipo, </w:t>
      </w:r>
      <w:proofErr w:type="spellStart"/>
      <w:r w:rsidRPr="005C4099">
        <w:rPr>
          <w:b/>
          <w:bCs/>
          <w:lang w:val="pt-BR"/>
        </w:rPr>
        <w:t>const</w:t>
      </w:r>
      <w:proofErr w:type="spellEnd"/>
      <w:r w:rsidRPr="005C4099">
        <w:rPr>
          <w:b/>
          <w:bCs/>
          <w:lang w:val="pt-BR"/>
        </w:rPr>
        <w:t xml:space="preserve"> char *</w:t>
      </w:r>
      <w:proofErr w:type="spellStart"/>
      <w:r w:rsidRPr="005C4099">
        <w:rPr>
          <w:b/>
          <w:bCs/>
          <w:lang w:val="pt-BR"/>
        </w:rPr>
        <w:t>digitos</w:t>
      </w:r>
      <w:proofErr w:type="spellEnd"/>
      <w:r w:rsidRPr="005C4099">
        <w:rPr>
          <w:b/>
          <w:bCs/>
          <w:lang w:val="pt-BR"/>
        </w:rPr>
        <w:t>);</w:t>
      </w:r>
      <w:r w:rsidRPr="005C4099">
        <w:rPr>
          <w:lang w:val="pt-BR"/>
        </w:rPr>
        <w:br/>
        <w:t>Adiciona o rodapé ao cupom fiscal, exibindo total de itens, valor total da compra e método de pagamento.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void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exibirNotaFiscal</w:t>
      </w:r>
      <w:proofErr w:type="spellEnd"/>
      <w:r w:rsidRPr="005C4099">
        <w:rPr>
          <w:b/>
          <w:bCs/>
          <w:lang w:val="pt-BR"/>
        </w:rPr>
        <w:t>(</w:t>
      </w:r>
      <w:proofErr w:type="gramEnd"/>
      <w:r w:rsidRPr="005C4099">
        <w:rPr>
          <w:b/>
          <w:bCs/>
          <w:lang w:val="pt-BR"/>
        </w:rPr>
        <w:t>Vendas *</w:t>
      </w:r>
      <w:proofErr w:type="spellStart"/>
      <w:r w:rsidRPr="005C4099">
        <w:rPr>
          <w:b/>
          <w:bCs/>
          <w:lang w:val="pt-BR"/>
        </w:rPr>
        <w:t>ptr_vetor_vendas</w:t>
      </w:r>
      <w:proofErr w:type="spellEnd"/>
      <w:r w:rsidRPr="005C4099">
        <w:rPr>
          <w:b/>
          <w:bCs/>
          <w:lang w:val="pt-BR"/>
        </w:rPr>
        <w:t xml:space="preserve">, </w:t>
      </w:r>
      <w:proofErr w:type="spellStart"/>
      <w:r w:rsidRPr="005C4099">
        <w:rPr>
          <w:b/>
          <w:bCs/>
          <w:lang w:val="pt-BR"/>
        </w:rPr>
        <w:t>int</w:t>
      </w:r>
      <w:proofErr w:type="spellEnd"/>
      <w:r w:rsidRPr="005C4099">
        <w:rPr>
          <w:b/>
          <w:bCs/>
          <w:lang w:val="pt-BR"/>
        </w:rPr>
        <w:t xml:space="preserve"> tamanho, </w:t>
      </w:r>
      <w:proofErr w:type="spellStart"/>
      <w:r w:rsidRPr="005C4099">
        <w:rPr>
          <w:b/>
          <w:bCs/>
          <w:lang w:val="pt-BR"/>
        </w:rPr>
        <w:t>int</w:t>
      </w:r>
      <w:proofErr w:type="spellEnd"/>
      <w:r w:rsidRPr="005C4099">
        <w:rPr>
          <w:b/>
          <w:bCs/>
          <w:lang w:val="pt-BR"/>
        </w:rPr>
        <w:t xml:space="preserve"> tipo);</w:t>
      </w:r>
      <w:r w:rsidRPr="005C4099">
        <w:rPr>
          <w:lang w:val="pt-BR"/>
        </w:rPr>
        <w:br/>
        <w:t>Gera e exibe uma nota fiscal baseada nas vendas realizadas.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lastRenderedPageBreak/>
        <w:t>void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gerarChaveAcesso</w:t>
      </w:r>
      <w:proofErr w:type="spellEnd"/>
      <w:r w:rsidRPr="005C4099">
        <w:rPr>
          <w:b/>
          <w:bCs/>
          <w:lang w:val="pt-BR"/>
        </w:rPr>
        <w:t>(</w:t>
      </w:r>
      <w:proofErr w:type="gramEnd"/>
      <w:r w:rsidRPr="005C4099">
        <w:rPr>
          <w:b/>
          <w:bCs/>
          <w:lang w:val="pt-BR"/>
        </w:rPr>
        <w:t>char *sequencia);</w:t>
      </w:r>
      <w:r w:rsidRPr="005C4099">
        <w:rPr>
          <w:lang w:val="pt-BR"/>
        </w:rPr>
        <w:br/>
        <w:t>Gera uma sequência de caracteres única para servir como chave de acesso à nota fiscal.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void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exibirProdutos</w:t>
      </w:r>
      <w:proofErr w:type="spellEnd"/>
      <w:r w:rsidRPr="005C4099">
        <w:rPr>
          <w:b/>
          <w:bCs/>
          <w:lang w:val="pt-BR"/>
        </w:rPr>
        <w:t>(</w:t>
      </w:r>
      <w:proofErr w:type="gramEnd"/>
      <w:r w:rsidRPr="005C4099">
        <w:rPr>
          <w:b/>
          <w:bCs/>
          <w:lang w:val="pt-BR"/>
        </w:rPr>
        <w:t>);</w:t>
      </w:r>
      <w:r w:rsidRPr="005C4099">
        <w:rPr>
          <w:lang w:val="pt-BR"/>
        </w:rPr>
        <w:br/>
        <w:t>Exibe todos os produtos cadastrados no sistema, com seus detalhes.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int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compararCodigoProduto</w:t>
      </w:r>
      <w:proofErr w:type="spellEnd"/>
      <w:r w:rsidRPr="005C4099">
        <w:rPr>
          <w:b/>
          <w:bCs/>
          <w:lang w:val="pt-BR"/>
        </w:rPr>
        <w:t>(</w:t>
      </w:r>
      <w:proofErr w:type="spellStart"/>
      <w:proofErr w:type="gramEnd"/>
      <w:r w:rsidRPr="005C4099">
        <w:rPr>
          <w:b/>
          <w:bCs/>
          <w:lang w:val="pt-BR"/>
        </w:rPr>
        <w:t>int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r w:rsidRPr="005C4099">
        <w:rPr>
          <w:b/>
          <w:bCs/>
          <w:lang w:val="pt-BR"/>
        </w:rPr>
        <w:t>numero</w:t>
      </w:r>
      <w:proofErr w:type="spellEnd"/>
      <w:r w:rsidRPr="005C4099">
        <w:rPr>
          <w:b/>
          <w:bCs/>
          <w:lang w:val="pt-BR"/>
        </w:rPr>
        <w:t>);</w:t>
      </w:r>
      <w:r w:rsidRPr="005C4099">
        <w:rPr>
          <w:lang w:val="pt-BR"/>
        </w:rPr>
        <w:br/>
        <w:t>Compara um código de produto fornecido pelo usuário com os produtos registrados no sistema.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void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creditos</w:t>
      </w:r>
      <w:proofErr w:type="spellEnd"/>
      <w:r w:rsidRPr="005C4099">
        <w:rPr>
          <w:b/>
          <w:bCs/>
          <w:lang w:val="pt-BR"/>
        </w:rPr>
        <w:t>(</w:t>
      </w:r>
      <w:proofErr w:type="gramEnd"/>
      <w:r w:rsidRPr="005C4099">
        <w:rPr>
          <w:b/>
          <w:bCs/>
          <w:lang w:val="pt-BR"/>
        </w:rPr>
        <w:t>);</w:t>
      </w:r>
      <w:r w:rsidRPr="005C4099">
        <w:rPr>
          <w:lang w:val="pt-BR"/>
        </w:rPr>
        <w:br/>
        <w:t xml:space="preserve">Exibe informações de crédito </w:t>
      </w:r>
      <w:r>
        <w:rPr>
          <w:lang w:val="pt-BR"/>
        </w:rPr>
        <w:t>aos desenvolvedores</w:t>
      </w:r>
      <w:r w:rsidRPr="005C4099">
        <w:rPr>
          <w:lang w:val="pt-BR"/>
        </w:rPr>
        <w:t>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void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abrirArquivoCsv</w:t>
      </w:r>
      <w:proofErr w:type="spellEnd"/>
      <w:r w:rsidRPr="005C4099">
        <w:rPr>
          <w:b/>
          <w:bCs/>
          <w:lang w:val="pt-BR"/>
        </w:rPr>
        <w:t>(</w:t>
      </w:r>
      <w:proofErr w:type="gramEnd"/>
      <w:r w:rsidRPr="005C4099">
        <w:rPr>
          <w:b/>
          <w:bCs/>
          <w:lang w:val="pt-BR"/>
        </w:rPr>
        <w:t>FILE *</w:t>
      </w:r>
      <w:proofErr w:type="spellStart"/>
      <w:r w:rsidRPr="005C4099">
        <w:rPr>
          <w:b/>
          <w:bCs/>
          <w:lang w:val="pt-BR"/>
        </w:rPr>
        <w:t>csv</w:t>
      </w:r>
      <w:proofErr w:type="spellEnd"/>
      <w:r w:rsidRPr="005C4099">
        <w:rPr>
          <w:b/>
          <w:bCs/>
          <w:lang w:val="pt-BR"/>
        </w:rPr>
        <w:t>, char path[]);</w:t>
      </w:r>
      <w:r w:rsidRPr="005C4099">
        <w:rPr>
          <w:lang w:val="pt-BR"/>
        </w:rPr>
        <w:br/>
        <w:t>Abre um arquivo CSV específico, utilizando o caminho fornecido.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void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gerarRelatorioProdutos</w:t>
      </w:r>
      <w:proofErr w:type="spellEnd"/>
      <w:r w:rsidRPr="005C4099">
        <w:rPr>
          <w:b/>
          <w:bCs/>
          <w:lang w:val="pt-BR"/>
        </w:rPr>
        <w:t>(</w:t>
      </w:r>
      <w:proofErr w:type="gramEnd"/>
      <w:r w:rsidRPr="005C4099">
        <w:rPr>
          <w:b/>
          <w:bCs/>
          <w:lang w:val="pt-BR"/>
        </w:rPr>
        <w:t>);</w:t>
      </w:r>
      <w:r w:rsidRPr="005C4099">
        <w:rPr>
          <w:lang w:val="pt-BR"/>
        </w:rPr>
        <w:br/>
        <w:t>Gera um relatório detalhado dos produtos cadastrados, incluindo informações de estoque e preços.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void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abrirArquivoVendas</w:t>
      </w:r>
      <w:proofErr w:type="spellEnd"/>
      <w:r w:rsidRPr="005C4099">
        <w:rPr>
          <w:b/>
          <w:bCs/>
          <w:lang w:val="pt-BR"/>
        </w:rPr>
        <w:t>(</w:t>
      </w:r>
      <w:proofErr w:type="gramEnd"/>
      <w:r w:rsidRPr="005C4099">
        <w:rPr>
          <w:b/>
          <w:bCs/>
          <w:lang w:val="pt-BR"/>
        </w:rPr>
        <w:t>FILE *arquivo);</w:t>
      </w:r>
      <w:r w:rsidRPr="005C4099">
        <w:rPr>
          <w:lang w:val="pt-BR"/>
        </w:rPr>
        <w:br/>
        <w:t>Abre o arquivo responsável por armazenar os dados de vendas.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void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gerarRelatorioVenda</w:t>
      </w:r>
      <w:proofErr w:type="spellEnd"/>
      <w:r w:rsidRPr="005C4099">
        <w:rPr>
          <w:b/>
          <w:bCs/>
          <w:lang w:val="pt-BR"/>
        </w:rPr>
        <w:t>(</w:t>
      </w:r>
      <w:proofErr w:type="gramEnd"/>
      <w:r w:rsidRPr="005C4099">
        <w:rPr>
          <w:b/>
          <w:bCs/>
          <w:lang w:val="pt-BR"/>
        </w:rPr>
        <w:t>);</w:t>
      </w:r>
      <w:r w:rsidRPr="005C4099">
        <w:rPr>
          <w:lang w:val="pt-BR"/>
        </w:rPr>
        <w:br/>
        <w:t>Gera um relatório com informações detalhadas sobre as vendas realizadas.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void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gerarRelatorios</w:t>
      </w:r>
      <w:proofErr w:type="spellEnd"/>
      <w:r w:rsidRPr="005C4099">
        <w:rPr>
          <w:b/>
          <w:bCs/>
          <w:lang w:val="pt-BR"/>
        </w:rPr>
        <w:t>(</w:t>
      </w:r>
      <w:proofErr w:type="gramEnd"/>
      <w:r w:rsidRPr="005C4099">
        <w:rPr>
          <w:b/>
          <w:bCs/>
          <w:lang w:val="pt-BR"/>
        </w:rPr>
        <w:t>);</w:t>
      </w:r>
      <w:r w:rsidRPr="005C4099">
        <w:rPr>
          <w:lang w:val="pt-BR"/>
        </w:rPr>
        <w:br/>
        <w:t>Gerencia a geração de relatórios variados, unificando produtos e vendas.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int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r w:rsidRPr="005C4099">
        <w:rPr>
          <w:b/>
          <w:bCs/>
          <w:lang w:val="pt-BR"/>
        </w:rPr>
        <w:t>ler_numero_</w:t>
      </w:r>
      <w:proofErr w:type="gramStart"/>
      <w:r w:rsidRPr="005C4099">
        <w:rPr>
          <w:b/>
          <w:bCs/>
          <w:lang w:val="pt-BR"/>
        </w:rPr>
        <w:t>nota</w:t>
      </w:r>
      <w:proofErr w:type="spellEnd"/>
      <w:r w:rsidRPr="005C4099">
        <w:rPr>
          <w:b/>
          <w:bCs/>
          <w:lang w:val="pt-BR"/>
        </w:rPr>
        <w:t>(</w:t>
      </w:r>
      <w:proofErr w:type="spellStart"/>
      <w:proofErr w:type="gramEnd"/>
      <w:r w:rsidRPr="005C4099">
        <w:rPr>
          <w:b/>
          <w:bCs/>
          <w:lang w:val="pt-BR"/>
        </w:rPr>
        <w:t>const</w:t>
      </w:r>
      <w:proofErr w:type="spellEnd"/>
      <w:r w:rsidRPr="005C4099">
        <w:rPr>
          <w:b/>
          <w:bCs/>
          <w:lang w:val="pt-BR"/>
        </w:rPr>
        <w:t xml:space="preserve"> char *</w:t>
      </w:r>
      <w:proofErr w:type="spellStart"/>
      <w:r w:rsidRPr="005C4099">
        <w:rPr>
          <w:b/>
          <w:bCs/>
          <w:lang w:val="pt-BR"/>
        </w:rPr>
        <w:t>nome_arquivo</w:t>
      </w:r>
      <w:proofErr w:type="spellEnd"/>
      <w:r w:rsidRPr="005C4099">
        <w:rPr>
          <w:b/>
          <w:bCs/>
          <w:lang w:val="pt-BR"/>
        </w:rPr>
        <w:t>);</w:t>
      </w:r>
      <w:r w:rsidRPr="005C4099">
        <w:rPr>
          <w:lang w:val="pt-BR"/>
        </w:rPr>
        <w:br/>
        <w:t>Lê o número da última nota fiscal salva no arquivo.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int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r w:rsidRPr="005C4099">
        <w:rPr>
          <w:b/>
          <w:bCs/>
          <w:lang w:val="pt-BR"/>
        </w:rPr>
        <w:t>incrementar_</w:t>
      </w:r>
      <w:proofErr w:type="gramStart"/>
      <w:r w:rsidRPr="005C4099">
        <w:rPr>
          <w:b/>
          <w:bCs/>
          <w:lang w:val="pt-BR"/>
        </w:rPr>
        <w:t>nota</w:t>
      </w:r>
      <w:proofErr w:type="spellEnd"/>
      <w:r w:rsidRPr="005C4099">
        <w:rPr>
          <w:b/>
          <w:bCs/>
          <w:lang w:val="pt-BR"/>
        </w:rPr>
        <w:t>(</w:t>
      </w:r>
      <w:proofErr w:type="spellStart"/>
      <w:proofErr w:type="gramEnd"/>
      <w:r w:rsidRPr="005C4099">
        <w:rPr>
          <w:b/>
          <w:bCs/>
          <w:lang w:val="pt-BR"/>
        </w:rPr>
        <w:t>const</w:t>
      </w:r>
      <w:proofErr w:type="spellEnd"/>
      <w:r w:rsidRPr="005C4099">
        <w:rPr>
          <w:b/>
          <w:bCs/>
          <w:lang w:val="pt-BR"/>
        </w:rPr>
        <w:t xml:space="preserve"> char *</w:t>
      </w:r>
      <w:proofErr w:type="spellStart"/>
      <w:r w:rsidRPr="005C4099">
        <w:rPr>
          <w:b/>
          <w:bCs/>
          <w:lang w:val="pt-BR"/>
        </w:rPr>
        <w:t>nome_arquivo</w:t>
      </w:r>
      <w:proofErr w:type="spellEnd"/>
      <w:r w:rsidRPr="005C4099">
        <w:rPr>
          <w:b/>
          <w:bCs/>
          <w:lang w:val="pt-BR"/>
        </w:rPr>
        <w:t>);</w:t>
      </w:r>
      <w:r w:rsidRPr="005C4099">
        <w:rPr>
          <w:lang w:val="pt-BR"/>
        </w:rPr>
        <w:br/>
        <w:t>Incrementa o número da nota fiscal, garantindo que cada venda tenha um número único.</w:t>
      </w:r>
    </w:p>
    <w:p w:rsidR="005C4099" w:rsidRPr="005C4099" w:rsidRDefault="005C4099" w:rsidP="005C4099">
      <w:pPr>
        <w:numPr>
          <w:ilvl w:val="0"/>
          <w:numId w:val="10"/>
        </w:numPr>
        <w:rPr>
          <w:lang w:val="pt-BR"/>
        </w:rPr>
      </w:pPr>
      <w:proofErr w:type="spellStart"/>
      <w:r w:rsidRPr="005C4099">
        <w:rPr>
          <w:b/>
          <w:bCs/>
          <w:lang w:val="pt-BR"/>
        </w:rPr>
        <w:t>void</w:t>
      </w:r>
      <w:proofErr w:type="spellEnd"/>
      <w:r w:rsidRPr="005C4099">
        <w:rPr>
          <w:b/>
          <w:bCs/>
          <w:lang w:val="pt-BR"/>
        </w:rPr>
        <w:t xml:space="preserve"> </w:t>
      </w:r>
      <w:proofErr w:type="spellStart"/>
      <w:proofErr w:type="gramStart"/>
      <w:r w:rsidRPr="005C4099">
        <w:rPr>
          <w:b/>
          <w:bCs/>
          <w:lang w:val="pt-BR"/>
        </w:rPr>
        <w:t>consultarVendas</w:t>
      </w:r>
      <w:proofErr w:type="spellEnd"/>
      <w:r w:rsidRPr="005C4099">
        <w:rPr>
          <w:b/>
          <w:bCs/>
          <w:lang w:val="pt-BR"/>
        </w:rPr>
        <w:t>(</w:t>
      </w:r>
      <w:proofErr w:type="gramEnd"/>
      <w:r w:rsidRPr="005C4099">
        <w:rPr>
          <w:b/>
          <w:bCs/>
          <w:lang w:val="pt-BR"/>
        </w:rPr>
        <w:t>);</w:t>
      </w:r>
      <w:r w:rsidRPr="005C4099">
        <w:rPr>
          <w:lang w:val="pt-BR"/>
        </w:rPr>
        <w:br/>
        <w:t>Permite ao usuário consultar as vendas realizadas, com base em critérios específicos.</w:t>
      </w:r>
    </w:p>
    <w:p w:rsidR="005C4099" w:rsidRDefault="005C4099"/>
    <w:p w:rsidR="005C4099" w:rsidRDefault="005C4099"/>
    <w:p w:rsidR="005C4099" w:rsidRDefault="005C4099"/>
    <w:p w:rsidR="005C4099" w:rsidRDefault="005C4099"/>
    <w:p w:rsidR="005C4099" w:rsidRPr="005C4099" w:rsidRDefault="005C4099" w:rsidP="005C4099">
      <w:pPr>
        <w:jc w:val="center"/>
        <w:rPr>
          <w:b/>
          <w:bCs/>
          <w:color w:val="4F81BD" w:themeColor="accent1"/>
        </w:rPr>
      </w:pPr>
      <w:proofErr w:type="spellStart"/>
      <w:r w:rsidRPr="005C4099">
        <w:rPr>
          <w:b/>
          <w:bCs/>
          <w:color w:val="4F81BD" w:themeColor="accent1"/>
        </w:rPr>
        <w:lastRenderedPageBreak/>
        <w:t>Documentação</w:t>
      </w:r>
      <w:proofErr w:type="spellEnd"/>
      <w:r w:rsidRPr="005C4099">
        <w:rPr>
          <w:b/>
          <w:bCs/>
          <w:color w:val="4F81BD" w:themeColor="accent1"/>
        </w:rPr>
        <w:t xml:space="preserve"> do Código: </w:t>
      </w:r>
      <w:proofErr w:type="spellStart"/>
      <w:r w:rsidRPr="005C4099">
        <w:rPr>
          <w:b/>
          <w:bCs/>
          <w:color w:val="4F81BD" w:themeColor="accent1"/>
        </w:rPr>
        <w:t>Função</w:t>
      </w:r>
      <w:proofErr w:type="spellEnd"/>
      <w:r w:rsidRPr="005C4099">
        <w:rPr>
          <w:b/>
          <w:bCs/>
          <w:color w:val="4F81BD" w:themeColor="accent1"/>
        </w:rPr>
        <w:t xml:space="preserve"> </w:t>
      </w:r>
      <w:proofErr w:type="gramStart"/>
      <w:r w:rsidRPr="005C4099">
        <w:rPr>
          <w:b/>
          <w:bCs/>
          <w:color w:val="4F81BD" w:themeColor="accent1"/>
        </w:rPr>
        <w:t>main(</w:t>
      </w:r>
      <w:proofErr w:type="gramEnd"/>
      <w:r w:rsidRPr="005C4099">
        <w:rPr>
          <w:b/>
          <w:bCs/>
          <w:color w:val="4F81BD" w:themeColor="accent1"/>
        </w:rPr>
        <w:t>)</w:t>
      </w:r>
    </w:p>
    <w:p w:rsidR="005C4099" w:rsidRPr="005C4099" w:rsidRDefault="005C4099" w:rsidP="005C4099">
      <w:pPr>
        <w:rPr>
          <w:b/>
          <w:bCs/>
          <w:color w:val="4F81BD" w:themeColor="accent1"/>
        </w:rPr>
      </w:pPr>
      <w:proofErr w:type="spellStart"/>
      <w:r w:rsidRPr="005C4099">
        <w:rPr>
          <w:b/>
          <w:bCs/>
          <w:color w:val="4F81BD" w:themeColor="accent1"/>
        </w:rPr>
        <w:t>Descrição</w:t>
      </w:r>
      <w:proofErr w:type="spellEnd"/>
      <w:r w:rsidRPr="005C4099">
        <w:rPr>
          <w:b/>
          <w:bCs/>
          <w:color w:val="4F81BD" w:themeColor="accent1"/>
        </w:rPr>
        <w:t xml:space="preserve"> Geral</w:t>
      </w:r>
    </w:p>
    <w:p w:rsidR="005C4099" w:rsidRPr="005C4099" w:rsidRDefault="005C4099" w:rsidP="005C4099">
      <w:pPr>
        <w:rPr>
          <w:b/>
          <w:bCs/>
        </w:rPr>
      </w:pPr>
      <w:r w:rsidRPr="005C4099">
        <w:rPr>
          <w:b/>
          <w:bCs/>
        </w:rPr>
        <w:t xml:space="preserve">A </w:t>
      </w:r>
      <w:proofErr w:type="spellStart"/>
      <w:r w:rsidRPr="005C4099">
        <w:rPr>
          <w:b/>
          <w:bCs/>
        </w:rPr>
        <w:t>função</w:t>
      </w:r>
      <w:proofErr w:type="spellEnd"/>
      <w:r w:rsidRPr="005C4099">
        <w:rPr>
          <w:b/>
          <w:bCs/>
        </w:rPr>
        <w:t xml:space="preserve"> `</w:t>
      </w:r>
      <w:proofErr w:type="gramStart"/>
      <w:r w:rsidRPr="005C4099">
        <w:rPr>
          <w:b/>
          <w:bCs/>
        </w:rPr>
        <w:t>main(</w:t>
      </w:r>
      <w:proofErr w:type="gramEnd"/>
      <w:r w:rsidRPr="005C4099">
        <w:rPr>
          <w:b/>
          <w:bCs/>
        </w:rPr>
        <w:t xml:space="preserve">)` é o </w:t>
      </w:r>
      <w:proofErr w:type="spellStart"/>
      <w:r w:rsidRPr="005C4099">
        <w:rPr>
          <w:b/>
          <w:bCs/>
        </w:rPr>
        <w:t>ponto</w:t>
      </w:r>
      <w:proofErr w:type="spellEnd"/>
      <w:r w:rsidRPr="005C4099">
        <w:rPr>
          <w:b/>
          <w:bCs/>
        </w:rPr>
        <w:t xml:space="preserve"> de entrada do </w:t>
      </w:r>
      <w:proofErr w:type="spellStart"/>
      <w:r w:rsidRPr="005C4099">
        <w:rPr>
          <w:b/>
          <w:bCs/>
        </w:rPr>
        <w:t>programa</w:t>
      </w:r>
      <w:proofErr w:type="spellEnd"/>
      <w:r w:rsidRPr="005C4099">
        <w:rPr>
          <w:b/>
          <w:bCs/>
        </w:rPr>
        <w:t xml:space="preserve">. Ela </w:t>
      </w:r>
      <w:proofErr w:type="spellStart"/>
      <w:r w:rsidRPr="005C4099">
        <w:rPr>
          <w:b/>
          <w:bCs/>
        </w:rPr>
        <w:t>apresenta</w:t>
      </w:r>
      <w:proofErr w:type="spellEnd"/>
      <w:r w:rsidRPr="005C4099">
        <w:rPr>
          <w:b/>
          <w:bCs/>
        </w:rPr>
        <w:t xml:space="preserve"> um menu </w:t>
      </w:r>
      <w:proofErr w:type="spellStart"/>
      <w:r w:rsidRPr="005C4099">
        <w:rPr>
          <w:b/>
          <w:bCs/>
        </w:rPr>
        <w:t>interativo</w:t>
      </w:r>
      <w:proofErr w:type="spellEnd"/>
      <w:r w:rsidRPr="005C4099">
        <w:rPr>
          <w:b/>
          <w:bCs/>
        </w:rPr>
        <w:t xml:space="preserve"> para o </w:t>
      </w:r>
      <w:proofErr w:type="spellStart"/>
      <w:r w:rsidRPr="005C4099">
        <w:rPr>
          <w:b/>
          <w:bCs/>
        </w:rPr>
        <w:t>usuário</w:t>
      </w:r>
      <w:proofErr w:type="spellEnd"/>
      <w:r w:rsidRPr="005C4099">
        <w:rPr>
          <w:b/>
          <w:bCs/>
        </w:rPr>
        <w:t xml:space="preserve">, </w:t>
      </w:r>
      <w:proofErr w:type="spellStart"/>
      <w:r w:rsidRPr="005C4099">
        <w:rPr>
          <w:b/>
          <w:bCs/>
        </w:rPr>
        <w:t>permitindo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realizar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diversas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operações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relacionadas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ao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sistema</w:t>
      </w:r>
      <w:proofErr w:type="spellEnd"/>
      <w:r w:rsidRPr="005C4099">
        <w:rPr>
          <w:b/>
          <w:bCs/>
        </w:rPr>
        <w:t xml:space="preserve"> de </w:t>
      </w:r>
      <w:proofErr w:type="spellStart"/>
      <w:r w:rsidRPr="005C4099">
        <w:rPr>
          <w:b/>
          <w:bCs/>
        </w:rPr>
        <w:t>gerenciamento</w:t>
      </w:r>
      <w:proofErr w:type="spellEnd"/>
      <w:r w:rsidRPr="005C4099">
        <w:rPr>
          <w:b/>
          <w:bCs/>
        </w:rPr>
        <w:t xml:space="preserve"> de </w:t>
      </w:r>
      <w:proofErr w:type="spellStart"/>
      <w:r w:rsidRPr="005C4099">
        <w:rPr>
          <w:b/>
          <w:bCs/>
        </w:rPr>
        <w:t>produtos</w:t>
      </w:r>
      <w:proofErr w:type="spellEnd"/>
      <w:r w:rsidRPr="005C4099">
        <w:rPr>
          <w:b/>
          <w:bCs/>
        </w:rPr>
        <w:t xml:space="preserve"> e </w:t>
      </w:r>
      <w:proofErr w:type="spellStart"/>
      <w:r w:rsidRPr="005C4099">
        <w:rPr>
          <w:b/>
          <w:bCs/>
        </w:rPr>
        <w:t>vendas</w:t>
      </w:r>
      <w:proofErr w:type="spellEnd"/>
      <w:r w:rsidRPr="005C4099">
        <w:rPr>
          <w:b/>
          <w:bCs/>
        </w:rPr>
        <w:t>.</w:t>
      </w:r>
    </w:p>
    <w:p w:rsidR="005C4099" w:rsidRPr="005C4099" w:rsidRDefault="005C4099" w:rsidP="005C4099">
      <w:pPr>
        <w:rPr>
          <w:b/>
          <w:bCs/>
          <w:color w:val="4F81BD" w:themeColor="accent1"/>
        </w:rPr>
      </w:pPr>
      <w:proofErr w:type="spellStart"/>
      <w:r w:rsidRPr="005C4099">
        <w:rPr>
          <w:b/>
          <w:bCs/>
          <w:color w:val="4F81BD" w:themeColor="accent1"/>
        </w:rPr>
        <w:t>Detalhamento</w:t>
      </w:r>
      <w:proofErr w:type="spellEnd"/>
      <w:r w:rsidRPr="005C4099">
        <w:rPr>
          <w:b/>
          <w:bCs/>
          <w:color w:val="4F81BD" w:themeColor="accent1"/>
        </w:rPr>
        <w:t xml:space="preserve"> do Código</w:t>
      </w:r>
    </w:p>
    <w:p w:rsidR="005C4099" w:rsidRPr="005C4099" w:rsidRDefault="005C4099" w:rsidP="005C4099">
      <w:pPr>
        <w:rPr>
          <w:b/>
          <w:bCs/>
          <w:color w:val="4F81BD" w:themeColor="accent1"/>
        </w:rPr>
      </w:pPr>
      <w:r w:rsidRPr="005C4099">
        <w:rPr>
          <w:b/>
          <w:bCs/>
          <w:color w:val="4F81BD" w:themeColor="accent1"/>
        </w:rPr>
        <w:t xml:space="preserve">1. </w:t>
      </w:r>
      <w:proofErr w:type="spellStart"/>
      <w:r w:rsidRPr="005C4099">
        <w:rPr>
          <w:b/>
          <w:bCs/>
          <w:color w:val="4F81BD" w:themeColor="accent1"/>
        </w:rPr>
        <w:t>Configuração</w:t>
      </w:r>
      <w:proofErr w:type="spellEnd"/>
      <w:r w:rsidRPr="005C4099">
        <w:rPr>
          <w:b/>
          <w:bCs/>
          <w:color w:val="4F81BD" w:themeColor="accent1"/>
        </w:rPr>
        <w:t xml:space="preserve"> de </w:t>
      </w:r>
      <w:proofErr w:type="spellStart"/>
      <w:r w:rsidRPr="005C4099">
        <w:rPr>
          <w:b/>
          <w:bCs/>
          <w:color w:val="4F81BD" w:themeColor="accent1"/>
        </w:rPr>
        <w:t>Codificação</w:t>
      </w:r>
      <w:proofErr w:type="spellEnd"/>
      <w:r w:rsidRPr="005C4099">
        <w:rPr>
          <w:b/>
          <w:bCs/>
          <w:color w:val="4F81BD" w:themeColor="accent1"/>
        </w:rPr>
        <w:t>:</w:t>
      </w:r>
    </w:p>
    <w:p w:rsidR="005C4099" w:rsidRPr="005C4099" w:rsidRDefault="005C4099" w:rsidP="005C4099">
      <w:pPr>
        <w:rPr>
          <w:b/>
          <w:bCs/>
        </w:rPr>
      </w:pPr>
      <w:r w:rsidRPr="005C4099">
        <w:rPr>
          <w:b/>
          <w:bCs/>
        </w:rPr>
        <w:t>```c</w:t>
      </w:r>
      <w:r w:rsidRPr="005C4099">
        <w:rPr>
          <w:b/>
          <w:bCs/>
        </w:rPr>
        <w:br/>
      </w:r>
      <w:proofErr w:type="spellStart"/>
      <w:proofErr w:type="gramStart"/>
      <w:r w:rsidRPr="005C4099">
        <w:rPr>
          <w:b/>
          <w:bCs/>
        </w:rPr>
        <w:t>setlocale</w:t>
      </w:r>
      <w:proofErr w:type="spellEnd"/>
      <w:r w:rsidRPr="005C4099">
        <w:rPr>
          <w:b/>
          <w:bCs/>
        </w:rPr>
        <w:t>(</w:t>
      </w:r>
      <w:proofErr w:type="gramEnd"/>
      <w:r w:rsidRPr="005C4099">
        <w:rPr>
          <w:b/>
          <w:bCs/>
        </w:rPr>
        <w:t>LC_ALL, "Portuguese");</w:t>
      </w:r>
      <w:r w:rsidRPr="005C4099">
        <w:rPr>
          <w:b/>
          <w:bCs/>
        </w:rPr>
        <w:br/>
        <w:t>`</w:t>
      </w:r>
      <w:r w:rsidRPr="005C4099">
        <w:t>``</w:t>
      </w:r>
      <w:r w:rsidRPr="005C4099">
        <w:rPr>
          <w:b/>
          <w:bCs/>
        </w:rPr>
        <w:br/>
        <w:t xml:space="preserve">Essa </w:t>
      </w:r>
      <w:proofErr w:type="spellStart"/>
      <w:r w:rsidRPr="005C4099">
        <w:rPr>
          <w:b/>
          <w:bCs/>
        </w:rPr>
        <w:t>função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configura</w:t>
      </w:r>
      <w:proofErr w:type="spellEnd"/>
      <w:r w:rsidRPr="005C4099">
        <w:rPr>
          <w:b/>
          <w:bCs/>
        </w:rPr>
        <w:t xml:space="preserve"> o </w:t>
      </w:r>
      <w:proofErr w:type="spellStart"/>
      <w:r w:rsidRPr="005C4099">
        <w:rPr>
          <w:b/>
          <w:bCs/>
        </w:rPr>
        <w:t>programa</w:t>
      </w:r>
      <w:proofErr w:type="spellEnd"/>
      <w:r w:rsidRPr="005C4099">
        <w:rPr>
          <w:b/>
          <w:bCs/>
        </w:rPr>
        <w:t xml:space="preserve"> para </w:t>
      </w:r>
      <w:proofErr w:type="spellStart"/>
      <w:r w:rsidRPr="005C4099">
        <w:rPr>
          <w:b/>
          <w:bCs/>
        </w:rPr>
        <w:t>aceitar</w:t>
      </w:r>
      <w:proofErr w:type="spellEnd"/>
      <w:r w:rsidRPr="005C4099">
        <w:rPr>
          <w:b/>
          <w:bCs/>
        </w:rPr>
        <w:t xml:space="preserve"> a </w:t>
      </w:r>
      <w:proofErr w:type="spellStart"/>
      <w:r w:rsidRPr="005C4099">
        <w:rPr>
          <w:b/>
          <w:bCs/>
        </w:rPr>
        <w:t>codificação</w:t>
      </w:r>
      <w:proofErr w:type="spellEnd"/>
      <w:r w:rsidRPr="005C4099">
        <w:rPr>
          <w:b/>
          <w:bCs/>
        </w:rPr>
        <w:t xml:space="preserve"> de </w:t>
      </w:r>
      <w:proofErr w:type="spellStart"/>
      <w:r w:rsidRPr="005C4099">
        <w:rPr>
          <w:b/>
          <w:bCs/>
        </w:rPr>
        <w:t>caracteres</w:t>
      </w:r>
      <w:proofErr w:type="spellEnd"/>
      <w:r w:rsidRPr="005C4099">
        <w:rPr>
          <w:b/>
          <w:bCs/>
        </w:rPr>
        <w:t xml:space="preserve"> no </w:t>
      </w:r>
      <w:proofErr w:type="spellStart"/>
      <w:r w:rsidRPr="005C4099">
        <w:rPr>
          <w:b/>
          <w:bCs/>
        </w:rPr>
        <w:t>formato</w:t>
      </w:r>
      <w:proofErr w:type="spellEnd"/>
      <w:r w:rsidRPr="005C4099">
        <w:rPr>
          <w:b/>
          <w:bCs/>
        </w:rPr>
        <w:t xml:space="preserve"> Latino </w:t>
      </w:r>
      <w:proofErr w:type="spellStart"/>
      <w:r w:rsidRPr="005C4099">
        <w:rPr>
          <w:b/>
          <w:bCs/>
        </w:rPr>
        <w:t>Básico</w:t>
      </w:r>
      <w:proofErr w:type="spellEnd"/>
      <w:r w:rsidRPr="005C4099">
        <w:rPr>
          <w:b/>
          <w:bCs/>
        </w:rPr>
        <w:t xml:space="preserve">. </w:t>
      </w:r>
      <w:proofErr w:type="spellStart"/>
      <w:r w:rsidRPr="005C4099">
        <w:rPr>
          <w:b/>
          <w:bCs/>
        </w:rPr>
        <w:t>Isso</w:t>
      </w:r>
      <w:proofErr w:type="spellEnd"/>
      <w:r w:rsidRPr="005C4099">
        <w:rPr>
          <w:b/>
          <w:bCs/>
        </w:rPr>
        <w:t xml:space="preserve"> é </w:t>
      </w:r>
      <w:proofErr w:type="spellStart"/>
      <w:r w:rsidRPr="005C4099">
        <w:rPr>
          <w:b/>
          <w:bCs/>
        </w:rPr>
        <w:t>essencial</w:t>
      </w:r>
      <w:proofErr w:type="spellEnd"/>
      <w:r w:rsidRPr="005C4099">
        <w:rPr>
          <w:b/>
          <w:bCs/>
        </w:rPr>
        <w:t xml:space="preserve"> para o </w:t>
      </w:r>
      <w:proofErr w:type="spellStart"/>
      <w:r w:rsidRPr="005C4099">
        <w:rPr>
          <w:b/>
          <w:bCs/>
        </w:rPr>
        <w:t>suporte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ao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idioma</w:t>
      </w:r>
      <w:proofErr w:type="spellEnd"/>
      <w:r w:rsidRPr="005C4099">
        <w:rPr>
          <w:b/>
          <w:bCs/>
        </w:rPr>
        <w:t xml:space="preserve"> Português, </w:t>
      </w:r>
      <w:proofErr w:type="spellStart"/>
      <w:r w:rsidRPr="005C4099">
        <w:rPr>
          <w:b/>
          <w:bCs/>
        </w:rPr>
        <w:t>garantindo</w:t>
      </w:r>
      <w:proofErr w:type="spellEnd"/>
      <w:r w:rsidRPr="005C4099">
        <w:rPr>
          <w:b/>
          <w:bCs/>
        </w:rPr>
        <w:t xml:space="preserve"> que </w:t>
      </w:r>
      <w:proofErr w:type="spellStart"/>
      <w:r w:rsidRPr="005C4099">
        <w:rPr>
          <w:b/>
          <w:bCs/>
        </w:rPr>
        <w:t>caracteres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acentuados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sejam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exibidos</w:t>
      </w:r>
      <w:proofErr w:type="spellEnd"/>
      <w:r w:rsidRPr="005C4099">
        <w:rPr>
          <w:b/>
          <w:bCs/>
        </w:rPr>
        <w:t xml:space="preserve"> e </w:t>
      </w:r>
      <w:proofErr w:type="spellStart"/>
      <w:r w:rsidRPr="005C4099">
        <w:rPr>
          <w:b/>
          <w:bCs/>
        </w:rPr>
        <w:t>processados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corretamente</w:t>
      </w:r>
      <w:proofErr w:type="spellEnd"/>
      <w:r w:rsidRPr="005C4099">
        <w:rPr>
          <w:b/>
          <w:bCs/>
        </w:rPr>
        <w:t>.</w:t>
      </w:r>
    </w:p>
    <w:p w:rsidR="005C4099" w:rsidRPr="005C4099" w:rsidRDefault="005C4099" w:rsidP="005C4099">
      <w:pPr>
        <w:rPr>
          <w:b/>
          <w:bCs/>
          <w:color w:val="4F81BD" w:themeColor="accent1"/>
        </w:rPr>
      </w:pPr>
      <w:r w:rsidRPr="005C4099">
        <w:rPr>
          <w:b/>
          <w:bCs/>
          <w:color w:val="4F81BD" w:themeColor="accent1"/>
        </w:rPr>
        <w:t xml:space="preserve">2. </w:t>
      </w:r>
      <w:proofErr w:type="spellStart"/>
      <w:r w:rsidRPr="005C4099">
        <w:rPr>
          <w:b/>
          <w:bCs/>
          <w:color w:val="4F81BD" w:themeColor="accent1"/>
        </w:rPr>
        <w:t>Definição</w:t>
      </w:r>
      <w:proofErr w:type="spellEnd"/>
      <w:r w:rsidRPr="005C4099">
        <w:rPr>
          <w:b/>
          <w:bCs/>
          <w:color w:val="4F81BD" w:themeColor="accent1"/>
        </w:rPr>
        <w:t xml:space="preserve"> da </w:t>
      </w:r>
      <w:proofErr w:type="spellStart"/>
      <w:r w:rsidRPr="005C4099">
        <w:rPr>
          <w:b/>
          <w:bCs/>
          <w:color w:val="4F81BD" w:themeColor="accent1"/>
        </w:rPr>
        <w:t>Variável</w:t>
      </w:r>
      <w:proofErr w:type="spellEnd"/>
      <w:r w:rsidRPr="005C4099">
        <w:rPr>
          <w:b/>
          <w:bCs/>
          <w:color w:val="4F81BD" w:themeColor="accent1"/>
        </w:rPr>
        <w:t xml:space="preserve"> </w:t>
      </w:r>
      <w:proofErr w:type="spellStart"/>
      <w:r w:rsidRPr="005C4099">
        <w:rPr>
          <w:b/>
          <w:bCs/>
          <w:color w:val="4F81BD" w:themeColor="accent1"/>
        </w:rPr>
        <w:t>opcao</w:t>
      </w:r>
      <w:proofErr w:type="spellEnd"/>
      <w:r w:rsidRPr="005C4099">
        <w:rPr>
          <w:b/>
          <w:bCs/>
          <w:color w:val="4F81BD" w:themeColor="accent1"/>
        </w:rPr>
        <w:t>:</w:t>
      </w:r>
    </w:p>
    <w:p w:rsidR="005C4099" w:rsidRPr="005C4099" w:rsidRDefault="005C4099" w:rsidP="005C4099">
      <w:pPr>
        <w:rPr>
          <w:b/>
          <w:bCs/>
        </w:rPr>
      </w:pPr>
      <w:r w:rsidRPr="005C4099">
        <w:rPr>
          <w:b/>
          <w:bCs/>
        </w:rPr>
        <w:t>```c</w:t>
      </w:r>
      <w:r w:rsidRPr="005C4099">
        <w:rPr>
          <w:b/>
          <w:bCs/>
        </w:rPr>
        <w:br/>
        <w:t xml:space="preserve">int </w:t>
      </w:r>
      <w:proofErr w:type="spellStart"/>
      <w:r w:rsidRPr="005C4099">
        <w:rPr>
          <w:b/>
          <w:bCs/>
        </w:rPr>
        <w:t>opcao</w:t>
      </w:r>
      <w:proofErr w:type="spellEnd"/>
      <w:r w:rsidRPr="005C4099">
        <w:rPr>
          <w:b/>
          <w:bCs/>
        </w:rPr>
        <w:t>;</w:t>
      </w:r>
      <w:r w:rsidRPr="005C4099">
        <w:rPr>
          <w:b/>
          <w:bCs/>
        </w:rPr>
        <w:br/>
        <w:t>```</w:t>
      </w:r>
      <w:r w:rsidRPr="005C4099">
        <w:rPr>
          <w:b/>
          <w:bCs/>
        </w:rPr>
        <w:br/>
        <w:t xml:space="preserve">A </w:t>
      </w:r>
      <w:proofErr w:type="spellStart"/>
      <w:r w:rsidRPr="005C4099">
        <w:rPr>
          <w:b/>
          <w:bCs/>
        </w:rPr>
        <w:t>variável</w:t>
      </w:r>
      <w:proofErr w:type="spellEnd"/>
      <w:r w:rsidRPr="005C4099">
        <w:rPr>
          <w:b/>
          <w:bCs/>
        </w:rPr>
        <w:t xml:space="preserve"> `</w:t>
      </w:r>
      <w:proofErr w:type="spellStart"/>
      <w:r w:rsidRPr="005C4099">
        <w:rPr>
          <w:b/>
          <w:bCs/>
        </w:rPr>
        <w:t>opcao</w:t>
      </w:r>
      <w:proofErr w:type="spellEnd"/>
      <w:r w:rsidRPr="005C4099">
        <w:rPr>
          <w:b/>
          <w:bCs/>
        </w:rPr>
        <w:t xml:space="preserve">` </w:t>
      </w:r>
      <w:proofErr w:type="spellStart"/>
      <w:r w:rsidRPr="005C4099">
        <w:rPr>
          <w:b/>
          <w:bCs/>
        </w:rPr>
        <w:t>armazena</w:t>
      </w:r>
      <w:proofErr w:type="spellEnd"/>
      <w:r w:rsidRPr="005C4099">
        <w:rPr>
          <w:b/>
          <w:bCs/>
        </w:rPr>
        <w:t xml:space="preserve"> </w:t>
      </w:r>
      <w:proofErr w:type="gramStart"/>
      <w:r w:rsidRPr="005C4099">
        <w:rPr>
          <w:b/>
          <w:bCs/>
        </w:rPr>
        <w:t>a</w:t>
      </w:r>
      <w:proofErr w:type="gram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escolha</w:t>
      </w:r>
      <w:proofErr w:type="spellEnd"/>
      <w:r w:rsidRPr="005C4099">
        <w:rPr>
          <w:b/>
          <w:bCs/>
        </w:rPr>
        <w:t xml:space="preserve"> do </w:t>
      </w:r>
      <w:proofErr w:type="spellStart"/>
      <w:r w:rsidRPr="005C4099">
        <w:rPr>
          <w:b/>
          <w:bCs/>
        </w:rPr>
        <w:t>usuário</w:t>
      </w:r>
      <w:proofErr w:type="spellEnd"/>
      <w:r w:rsidRPr="005C4099">
        <w:rPr>
          <w:b/>
          <w:bCs/>
        </w:rPr>
        <w:t xml:space="preserve"> no menu principal. O </w:t>
      </w:r>
      <w:proofErr w:type="spellStart"/>
      <w:r w:rsidRPr="005C4099">
        <w:rPr>
          <w:b/>
          <w:bCs/>
        </w:rPr>
        <w:t>tipo</w:t>
      </w:r>
      <w:proofErr w:type="spellEnd"/>
      <w:r w:rsidRPr="005C4099">
        <w:rPr>
          <w:b/>
          <w:bCs/>
        </w:rPr>
        <w:t xml:space="preserve"> `int` é </w:t>
      </w:r>
      <w:proofErr w:type="spellStart"/>
      <w:r w:rsidRPr="005C4099">
        <w:rPr>
          <w:b/>
          <w:bCs/>
        </w:rPr>
        <w:t>utilizado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porque</w:t>
      </w:r>
      <w:proofErr w:type="spellEnd"/>
      <w:r w:rsidRPr="005C4099">
        <w:rPr>
          <w:b/>
          <w:bCs/>
        </w:rPr>
        <w:t xml:space="preserve"> as </w:t>
      </w:r>
      <w:proofErr w:type="spellStart"/>
      <w:r w:rsidRPr="005C4099">
        <w:rPr>
          <w:b/>
          <w:bCs/>
        </w:rPr>
        <w:t>opções</w:t>
      </w:r>
      <w:proofErr w:type="spellEnd"/>
      <w:r w:rsidRPr="005C4099">
        <w:rPr>
          <w:b/>
          <w:bCs/>
        </w:rPr>
        <w:t xml:space="preserve"> do menu </w:t>
      </w:r>
      <w:proofErr w:type="spellStart"/>
      <w:r w:rsidRPr="005C4099">
        <w:rPr>
          <w:b/>
          <w:bCs/>
        </w:rPr>
        <w:t>são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números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inteiros</w:t>
      </w:r>
      <w:proofErr w:type="spellEnd"/>
      <w:r w:rsidRPr="005C4099">
        <w:rPr>
          <w:b/>
          <w:bCs/>
        </w:rPr>
        <w:t>.</w:t>
      </w:r>
    </w:p>
    <w:p w:rsidR="005C4099" w:rsidRPr="005C4099" w:rsidRDefault="005C4099" w:rsidP="005C4099">
      <w:pPr>
        <w:rPr>
          <w:b/>
          <w:bCs/>
          <w:color w:val="4F81BD" w:themeColor="accent1"/>
        </w:rPr>
      </w:pPr>
      <w:r w:rsidRPr="005C4099">
        <w:rPr>
          <w:b/>
          <w:bCs/>
          <w:color w:val="4F81BD" w:themeColor="accent1"/>
        </w:rPr>
        <w:t xml:space="preserve">3. Menu </w:t>
      </w:r>
      <w:proofErr w:type="spellStart"/>
      <w:r w:rsidRPr="005C4099">
        <w:rPr>
          <w:b/>
          <w:bCs/>
          <w:color w:val="4F81BD" w:themeColor="accent1"/>
        </w:rPr>
        <w:t>Interativo</w:t>
      </w:r>
      <w:proofErr w:type="spellEnd"/>
      <w:r w:rsidRPr="005C4099">
        <w:rPr>
          <w:b/>
          <w:bCs/>
          <w:color w:val="4F81BD" w:themeColor="accent1"/>
        </w:rPr>
        <w:t xml:space="preserve"> (</w:t>
      </w:r>
      <w:proofErr w:type="spellStart"/>
      <w:r w:rsidRPr="005C4099">
        <w:rPr>
          <w:b/>
          <w:bCs/>
          <w:color w:val="4F81BD" w:themeColor="accent1"/>
        </w:rPr>
        <w:t>Laço</w:t>
      </w:r>
      <w:proofErr w:type="spellEnd"/>
      <w:r w:rsidRPr="005C4099">
        <w:rPr>
          <w:b/>
          <w:bCs/>
          <w:color w:val="4F81BD" w:themeColor="accent1"/>
        </w:rPr>
        <w:t xml:space="preserve"> do-while):</w:t>
      </w:r>
    </w:p>
    <w:p w:rsidR="005C4099" w:rsidRPr="005C4099" w:rsidRDefault="005C4099" w:rsidP="005C4099">
      <w:pPr>
        <w:rPr>
          <w:b/>
          <w:bCs/>
        </w:rPr>
      </w:pPr>
      <w:r w:rsidRPr="005C4099">
        <w:rPr>
          <w:b/>
          <w:bCs/>
        </w:rPr>
        <w:t xml:space="preserve">O menu é </w:t>
      </w:r>
      <w:proofErr w:type="spellStart"/>
      <w:r w:rsidRPr="005C4099">
        <w:rPr>
          <w:b/>
          <w:bCs/>
        </w:rPr>
        <w:t>exibido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ao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usuário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dentro</w:t>
      </w:r>
      <w:proofErr w:type="spellEnd"/>
      <w:r w:rsidRPr="005C4099">
        <w:rPr>
          <w:b/>
          <w:bCs/>
        </w:rPr>
        <w:t xml:space="preserve"> de um </w:t>
      </w:r>
      <w:proofErr w:type="spellStart"/>
      <w:r w:rsidRPr="005C4099">
        <w:rPr>
          <w:b/>
          <w:bCs/>
        </w:rPr>
        <w:t>laço</w:t>
      </w:r>
      <w:proofErr w:type="spellEnd"/>
      <w:r w:rsidRPr="005C4099">
        <w:rPr>
          <w:b/>
          <w:bCs/>
        </w:rPr>
        <w:t xml:space="preserve"> `do-while`, que </w:t>
      </w:r>
      <w:proofErr w:type="spellStart"/>
      <w:r w:rsidRPr="005C4099">
        <w:rPr>
          <w:b/>
          <w:bCs/>
        </w:rPr>
        <w:t>garante</w:t>
      </w:r>
      <w:proofErr w:type="spellEnd"/>
      <w:r w:rsidRPr="005C4099">
        <w:rPr>
          <w:b/>
          <w:bCs/>
        </w:rPr>
        <w:t xml:space="preserve"> a </w:t>
      </w:r>
      <w:proofErr w:type="spellStart"/>
      <w:r w:rsidRPr="005C4099">
        <w:rPr>
          <w:b/>
          <w:bCs/>
        </w:rPr>
        <w:t>repetição</w:t>
      </w:r>
      <w:proofErr w:type="spellEnd"/>
      <w:r w:rsidRPr="005C4099">
        <w:rPr>
          <w:b/>
          <w:bCs/>
        </w:rPr>
        <w:t xml:space="preserve"> do menu </w:t>
      </w:r>
      <w:proofErr w:type="spellStart"/>
      <w:r w:rsidRPr="005C4099">
        <w:rPr>
          <w:b/>
          <w:bCs/>
        </w:rPr>
        <w:t>até</w:t>
      </w:r>
      <w:proofErr w:type="spellEnd"/>
      <w:r w:rsidRPr="005C4099">
        <w:rPr>
          <w:b/>
          <w:bCs/>
        </w:rPr>
        <w:t xml:space="preserve"> que </w:t>
      </w:r>
      <w:proofErr w:type="spellStart"/>
      <w:r w:rsidRPr="005C4099">
        <w:rPr>
          <w:b/>
          <w:bCs/>
        </w:rPr>
        <w:t>o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usuário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escolha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sair</w:t>
      </w:r>
      <w:proofErr w:type="spellEnd"/>
      <w:r w:rsidRPr="005C4099">
        <w:rPr>
          <w:b/>
          <w:bCs/>
        </w:rPr>
        <w:t xml:space="preserve"> (</w:t>
      </w:r>
      <w:proofErr w:type="spellStart"/>
      <w:r w:rsidRPr="005C4099">
        <w:rPr>
          <w:b/>
          <w:bCs/>
        </w:rPr>
        <w:t>opção</w:t>
      </w:r>
      <w:proofErr w:type="spellEnd"/>
      <w:r w:rsidRPr="005C4099">
        <w:rPr>
          <w:b/>
          <w:bCs/>
        </w:rPr>
        <w:t xml:space="preserve"> `10`).</w:t>
      </w:r>
    </w:p>
    <w:p w:rsidR="005C4099" w:rsidRDefault="005C4099" w:rsidP="005C4099">
      <w:pPr>
        <w:rPr>
          <w:b/>
          <w:bCs/>
        </w:rPr>
      </w:pPr>
      <w:r w:rsidRPr="005C4099">
        <w:rPr>
          <w:b/>
          <w:bCs/>
        </w:rPr>
        <w:t>```c</w:t>
      </w:r>
      <w:r w:rsidRPr="005C4099">
        <w:rPr>
          <w:b/>
          <w:bCs/>
        </w:rPr>
        <w:br/>
        <w:t>do {</w:t>
      </w:r>
      <w:r w:rsidRPr="005C4099">
        <w:rPr>
          <w:b/>
          <w:bCs/>
        </w:rPr>
        <w:br/>
        <w:t xml:space="preserve">    </w:t>
      </w:r>
      <w:proofErr w:type="spellStart"/>
      <w:r w:rsidRPr="005C4099">
        <w:rPr>
          <w:b/>
          <w:bCs/>
        </w:rPr>
        <w:t>printf</w:t>
      </w:r>
      <w:proofErr w:type="spellEnd"/>
      <w:r w:rsidRPr="005C4099">
        <w:rPr>
          <w:b/>
          <w:bCs/>
        </w:rPr>
        <w:t>("========================\n");</w:t>
      </w:r>
      <w:r w:rsidRPr="005C4099">
        <w:rPr>
          <w:b/>
          <w:bCs/>
        </w:rPr>
        <w:br/>
        <w:t xml:space="preserve">    </w:t>
      </w:r>
      <w:proofErr w:type="spellStart"/>
      <w:r w:rsidRPr="005C4099">
        <w:rPr>
          <w:b/>
          <w:bCs/>
        </w:rPr>
        <w:t>printf</w:t>
      </w:r>
      <w:proofErr w:type="spellEnd"/>
      <w:r w:rsidRPr="005C4099">
        <w:rPr>
          <w:b/>
          <w:bCs/>
        </w:rPr>
        <w:t xml:space="preserve">("=    Menu de </w:t>
      </w:r>
      <w:proofErr w:type="spellStart"/>
      <w:r w:rsidRPr="005C4099">
        <w:rPr>
          <w:b/>
          <w:bCs/>
        </w:rPr>
        <w:t>Opções</w:t>
      </w:r>
      <w:proofErr w:type="spellEnd"/>
      <w:r w:rsidRPr="005C4099">
        <w:rPr>
          <w:b/>
          <w:bCs/>
        </w:rPr>
        <w:t xml:space="preserve">    =\n");</w:t>
      </w:r>
      <w:r w:rsidRPr="005C4099">
        <w:rPr>
          <w:b/>
          <w:bCs/>
        </w:rPr>
        <w:br/>
        <w:t xml:space="preserve">    </w:t>
      </w:r>
      <w:proofErr w:type="spellStart"/>
      <w:r w:rsidRPr="005C4099">
        <w:rPr>
          <w:b/>
          <w:bCs/>
        </w:rPr>
        <w:t>printf</w:t>
      </w:r>
      <w:proofErr w:type="spellEnd"/>
      <w:r w:rsidRPr="005C4099">
        <w:rPr>
          <w:b/>
          <w:bCs/>
        </w:rPr>
        <w:t>("========================\n");</w:t>
      </w:r>
      <w:r w:rsidRPr="005C4099">
        <w:rPr>
          <w:b/>
          <w:bCs/>
        </w:rPr>
        <w:br/>
        <w:t xml:space="preserve">    ...</w:t>
      </w:r>
      <w:r w:rsidRPr="005C4099">
        <w:rPr>
          <w:b/>
          <w:bCs/>
        </w:rPr>
        <w:br/>
        <w:t>} while (</w:t>
      </w:r>
      <w:proofErr w:type="spellStart"/>
      <w:r w:rsidRPr="005C4099">
        <w:rPr>
          <w:b/>
          <w:bCs/>
        </w:rPr>
        <w:t>opcao</w:t>
      </w:r>
      <w:proofErr w:type="spellEnd"/>
      <w:r w:rsidRPr="005C4099">
        <w:rPr>
          <w:b/>
          <w:bCs/>
        </w:rPr>
        <w:t xml:space="preserve"> != 10);</w:t>
      </w:r>
      <w:r w:rsidRPr="005C4099">
        <w:rPr>
          <w:b/>
          <w:bCs/>
        </w:rPr>
        <w:br/>
        <w:t>```</w:t>
      </w:r>
      <w:r w:rsidRPr="005C4099">
        <w:rPr>
          <w:b/>
          <w:bCs/>
        </w:rPr>
        <w:br/>
        <w:t xml:space="preserve">A interface do menu é </w:t>
      </w:r>
      <w:proofErr w:type="spellStart"/>
      <w:r w:rsidRPr="005C4099">
        <w:rPr>
          <w:b/>
          <w:bCs/>
        </w:rPr>
        <w:t>organizada</w:t>
      </w:r>
      <w:proofErr w:type="spellEnd"/>
      <w:r w:rsidRPr="005C4099">
        <w:rPr>
          <w:b/>
          <w:bCs/>
        </w:rPr>
        <w:t xml:space="preserve"> para ser </w:t>
      </w:r>
      <w:proofErr w:type="spellStart"/>
      <w:r w:rsidRPr="005C4099">
        <w:rPr>
          <w:b/>
          <w:bCs/>
        </w:rPr>
        <w:t>clara</w:t>
      </w:r>
      <w:proofErr w:type="spellEnd"/>
      <w:r w:rsidRPr="005C4099">
        <w:rPr>
          <w:b/>
          <w:bCs/>
        </w:rPr>
        <w:t xml:space="preserve"> e </w:t>
      </w:r>
      <w:proofErr w:type="spellStart"/>
      <w:r w:rsidRPr="005C4099">
        <w:rPr>
          <w:b/>
          <w:bCs/>
        </w:rPr>
        <w:t>amigável</w:t>
      </w:r>
      <w:proofErr w:type="spellEnd"/>
      <w:r w:rsidRPr="005C4099">
        <w:rPr>
          <w:b/>
          <w:bCs/>
        </w:rPr>
        <w:t xml:space="preserve">, com </w:t>
      </w:r>
      <w:proofErr w:type="spellStart"/>
      <w:r w:rsidRPr="005C4099">
        <w:rPr>
          <w:b/>
          <w:bCs/>
        </w:rPr>
        <w:t>opções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numeradas</w:t>
      </w:r>
      <w:proofErr w:type="spellEnd"/>
      <w:r w:rsidRPr="005C4099">
        <w:rPr>
          <w:b/>
          <w:bCs/>
        </w:rPr>
        <w:t xml:space="preserve"> e </w:t>
      </w:r>
      <w:proofErr w:type="spellStart"/>
      <w:r w:rsidRPr="005C4099">
        <w:rPr>
          <w:b/>
          <w:bCs/>
        </w:rPr>
        <w:t>descrições</w:t>
      </w:r>
      <w:proofErr w:type="spellEnd"/>
      <w:r w:rsidRPr="005C4099">
        <w:rPr>
          <w:b/>
          <w:bCs/>
        </w:rPr>
        <w:t xml:space="preserve"> das </w:t>
      </w:r>
      <w:proofErr w:type="spellStart"/>
      <w:r w:rsidRPr="005C4099">
        <w:rPr>
          <w:b/>
          <w:bCs/>
        </w:rPr>
        <w:t>funcionalidades</w:t>
      </w:r>
      <w:proofErr w:type="spellEnd"/>
      <w:r w:rsidRPr="005C4099">
        <w:rPr>
          <w:b/>
          <w:bCs/>
        </w:rPr>
        <w:t>.</w:t>
      </w:r>
    </w:p>
    <w:p w:rsidR="005C4099" w:rsidRDefault="005C4099" w:rsidP="005C4099">
      <w:pPr>
        <w:rPr>
          <w:b/>
          <w:bCs/>
        </w:rPr>
      </w:pPr>
    </w:p>
    <w:p w:rsidR="005C4099" w:rsidRDefault="005C4099" w:rsidP="005C4099">
      <w:pPr>
        <w:rPr>
          <w:b/>
          <w:bCs/>
        </w:rPr>
      </w:pPr>
    </w:p>
    <w:p w:rsidR="005C4099" w:rsidRPr="005C4099" w:rsidRDefault="005C4099" w:rsidP="005C4099">
      <w:pPr>
        <w:rPr>
          <w:b/>
          <w:bCs/>
        </w:rPr>
      </w:pPr>
    </w:p>
    <w:p w:rsidR="005C4099" w:rsidRPr="005C4099" w:rsidRDefault="005C4099" w:rsidP="005C4099">
      <w:pPr>
        <w:rPr>
          <w:b/>
          <w:bCs/>
          <w:color w:val="4F81BD" w:themeColor="accent1"/>
        </w:rPr>
      </w:pPr>
      <w:r w:rsidRPr="005C4099">
        <w:rPr>
          <w:b/>
          <w:bCs/>
          <w:color w:val="4F81BD" w:themeColor="accent1"/>
        </w:rPr>
        <w:lastRenderedPageBreak/>
        <w:t xml:space="preserve">4. Entrada do </w:t>
      </w:r>
      <w:proofErr w:type="spellStart"/>
      <w:r w:rsidRPr="005C4099">
        <w:rPr>
          <w:b/>
          <w:bCs/>
          <w:color w:val="4F81BD" w:themeColor="accent1"/>
        </w:rPr>
        <w:t>Usuário</w:t>
      </w:r>
      <w:proofErr w:type="spellEnd"/>
      <w:r w:rsidRPr="005C4099">
        <w:rPr>
          <w:b/>
          <w:bCs/>
          <w:color w:val="4F81BD" w:themeColor="accent1"/>
        </w:rPr>
        <w:t>:</w:t>
      </w:r>
    </w:p>
    <w:p w:rsidR="005C4099" w:rsidRPr="005C4099" w:rsidRDefault="005C4099" w:rsidP="005C4099">
      <w:pPr>
        <w:rPr>
          <w:b/>
          <w:bCs/>
        </w:rPr>
      </w:pPr>
      <w:r w:rsidRPr="005C4099">
        <w:rPr>
          <w:b/>
          <w:bCs/>
        </w:rPr>
        <w:t>```c</w:t>
      </w:r>
      <w:r w:rsidRPr="005C4099">
        <w:rPr>
          <w:b/>
          <w:bCs/>
        </w:rPr>
        <w:br/>
      </w:r>
      <w:proofErr w:type="spellStart"/>
      <w:proofErr w:type="gramStart"/>
      <w:r w:rsidRPr="005C4099">
        <w:rPr>
          <w:b/>
          <w:bCs/>
        </w:rPr>
        <w:t>scanf</w:t>
      </w:r>
      <w:proofErr w:type="spellEnd"/>
      <w:r w:rsidRPr="005C4099">
        <w:rPr>
          <w:b/>
          <w:bCs/>
        </w:rPr>
        <w:t>(</w:t>
      </w:r>
      <w:proofErr w:type="gramEnd"/>
      <w:r w:rsidRPr="005C4099">
        <w:rPr>
          <w:b/>
          <w:bCs/>
        </w:rPr>
        <w:t>"%d", &amp;</w:t>
      </w:r>
      <w:proofErr w:type="spellStart"/>
      <w:r w:rsidRPr="005C4099">
        <w:rPr>
          <w:b/>
          <w:bCs/>
        </w:rPr>
        <w:t>opcao</w:t>
      </w:r>
      <w:proofErr w:type="spellEnd"/>
      <w:r w:rsidRPr="005C4099">
        <w:rPr>
          <w:b/>
          <w:bCs/>
        </w:rPr>
        <w:t>);</w:t>
      </w:r>
      <w:r w:rsidRPr="005C4099">
        <w:rPr>
          <w:b/>
          <w:bCs/>
        </w:rPr>
        <w:br/>
        <w:t>```</w:t>
      </w:r>
      <w:r w:rsidRPr="005C4099">
        <w:rPr>
          <w:b/>
          <w:bCs/>
        </w:rPr>
        <w:br/>
        <w:t xml:space="preserve">O </w:t>
      </w:r>
      <w:proofErr w:type="spellStart"/>
      <w:r w:rsidRPr="005C4099">
        <w:rPr>
          <w:b/>
          <w:bCs/>
        </w:rPr>
        <w:t>programa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solicita</w:t>
      </w:r>
      <w:proofErr w:type="spellEnd"/>
      <w:r w:rsidRPr="005C4099">
        <w:rPr>
          <w:b/>
          <w:bCs/>
        </w:rPr>
        <w:t xml:space="preserve"> que </w:t>
      </w:r>
      <w:proofErr w:type="spellStart"/>
      <w:r w:rsidRPr="005C4099">
        <w:rPr>
          <w:b/>
          <w:bCs/>
        </w:rPr>
        <w:t>o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usuário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digite</w:t>
      </w:r>
      <w:proofErr w:type="spellEnd"/>
      <w:r w:rsidRPr="005C4099">
        <w:rPr>
          <w:b/>
          <w:bCs/>
        </w:rPr>
        <w:t xml:space="preserve"> um </w:t>
      </w:r>
      <w:proofErr w:type="spellStart"/>
      <w:r w:rsidRPr="005C4099">
        <w:rPr>
          <w:b/>
          <w:bCs/>
        </w:rPr>
        <w:t>número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correspondente</w:t>
      </w:r>
      <w:proofErr w:type="spellEnd"/>
      <w:r w:rsidRPr="005C4099">
        <w:rPr>
          <w:b/>
          <w:bCs/>
        </w:rPr>
        <w:t xml:space="preserve"> à </w:t>
      </w:r>
      <w:proofErr w:type="spellStart"/>
      <w:r w:rsidRPr="005C4099">
        <w:rPr>
          <w:b/>
          <w:bCs/>
        </w:rPr>
        <w:t>sua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escolha</w:t>
      </w:r>
      <w:proofErr w:type="spellEnd"/>
      <w:r w:rsidRPr="005C4099">
        <w:rPr>
          <w:b/>
          <w:bCs/>
        </w:rPr>
        <w:t xml:space="preserve"> no menu. </w:t>
      </w:r>
      <w:proofErr w:type="gramStart"/>
      <w:r w:rsidRPr="005C4099">
        <w:rPr>
          <w:b/>
          <w:bCs/>
        </w:rPr>
        <w:t>A</w:t>
      </w:r>
      <w:proofErr w:type="gramEnd"/>
      <w:r w:rsidRPr="005C4099">
        <w:rPr>
          <w:b/>
          <w:bCs/>
        </w:rPr>
        <w:t xml:space="preserve"> entrada é </w:t>
      </w:r>
      <w:proofErr w:type="spellStart"/>
      <w:r w:rsidRPr="005C4099">
        <w:rPr>
          <w:b/>
          <w:bCs/>
        </w:rPr>
        <w:t>armazenada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na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variável</w:t>
      </w:r>
      <w:proofErr w:type="spellEnd"/>
      <w:r w:rsidRPr="005C4099">
        <w:rPr>
          <w:b/>
          <w:bCs/>
        </w:rPr>
        <w:t xml:space="preserve"> `</w:t>
      </w:r>
      <w:proofErr w:type="spellStart"/>
      <w:r w:rsidRPr="005C4099">
        <w:rPr>
          <w:b/>
          <w:bCs/>
        </w:rPr>
        <w:t>opcao</w:t>
      </w:r>
      <w:proofErr w:type="spellEnd"/>
      <w:r w:rsidRPr="005C4099">
        <w:rPr>
          <w:b/>
          <w:bCs/>
        </w:rPr>
        <w:t>`.</w:t>
      </w:r>
    </w:p>
    <w:p w:rsidR="005C4099" w:rsidRPr="005C4099" w:rsidRDefault="005C4099" w:rsidP="005C4099">
      <w:pPr>
        <w:rPr>
          <w:b/>
          <w:bCs/>
          <w:color w:val="4F81BD" w:themeColor="accent1"/>
        </w:rPr>
      </w:pPr>
      <w:r w:rsidRPr="005C4099">
        <w:rPr>
          <w:b/>
          <w:bCs/>
          <w:color w:val="4F81BD" w:themeColor="accent1"/>
        </w:rPr>
        <w:t xml:space="preserve">5. </w:t>
      </w:r>
      <w:proofErr w:type="spellStart"/>
      <w:r w:rsidRPr="005C4099">
        <w:rPr>
          <w:b/>
          <w:bCs/>
          <w:color w:val="4F81BD" w:themeColor="accent1"/>
        </w:rPr>
        <w:t>Controle</w:t>
      </w:r>
      <w:proofErr w:type="spellEnd"/>
      <w:r w:rsidRPr="005C4099">
        <w:rPr>
          <w:b/>
          <w:bCs/>
          <w:color w:val="4F81BD" w:themeColor="accent1"/>
        </w:rPr>
        <w:t xml:space="preserve"> de </w:t>
      </w:r>
      <w:proofErr w:type="spellStart"/>
      <w:r w:rsidRPr="005C4099">
        <w:rPr>
          <w:b/>
          <w:bCs/>
          <w:color w:val="4F81BD" w:themeColor="accent1"/>
        </w:rPr>
        <w:t>Fluxo</w:t>
      </w:r>
      <w:proofErr w:type="spellEnd"/>
      <w:r w:rsidRPr="005C4099">
        <w:rPr>
          <w:b/>
          <w:bCs/>
          <w:color w:val="4F81BD" w:themeColor="accent1"/>
        </w:rPr>
        <w:t>:</w:t>
      </w:r>
    </w:p>
    <w:p w:rsidR="005C4099" w:rsidRPr="005C4099" w:rsidRDefault="005C4099" w:rsidP="005C4099">
      <w:pPr>
        <w:rPr>
          <w:b/>
          <w:bCs/>
        </w:rPr>
      </w:pPr>
      <w:proofErr w:type="gramStart"/>
      <w:r w:rsidRPr="005C4099">
        <w:rPr>
          <w:b/>
          <w:bCs/>
        </w:rPr>
        <w:t>A</w:t>
      </w:r>
      <w:proofErr w:type="gram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estrutura</w:t>
      </w:r>
      <w:proofErr w:type="spellEnd"/>
      <w:r w:rsidRPr="005C4099">
        <w:rPr>
          <w:b/>
          <w:bCs/>
        </w:rPr>
        <w:t xml:space="preserve"> `switch` </w:t>
      </w:r>
      <w:proofErr w:type="spellStart"/>
      <w:r w:rsidRPr="005C4099">
        <w:rPr>
          <w:b/>
          <w:bCs/>
        </w:rPr>
        <w:t>direciona</w:t>
      </w:r>
      <w:proofErr w:type="spellEnd"/>
      <w:r w:rsidRPr="005C4099">
        <w:rPr>
          <w:b/>
          <w:bCs/>
        </w:rPr>
        <w:t xml:space="preserve"> o </w:t>
      </w:r>
      <w:proofErr w:type="spellStart"/>
      <w:r w:rsidRPr="005C4099">
        <w:rPr>
          <w:b/>
          <w:bCs/>
        </w:rPr>
        <w:t>fluxo</w:t>
      </w:r>
      <w:proofErr w:type="spellEnd"/>
      <w:r w:rsidRPr="005C4099">
        <w:rPr>
          <w:b/>
          <w:bCs/>
        </w:rPr>
        <w:t xml:space="preserve"> do </w:t>
      </w:r>
      <w:proofErr w:type="spellStart"/>
      <w:r w:rsidRPr="005C4099">
        <w:rPr>
          <w:b/>
          <w:bCs/>
        </w:rPr>
        <w:t>programa</w:t>
      </w:r>
      <w:proofErr w:type="spellEnd"/>
      <w:r w:rsidRPr="005C4099">
        <w:rPr>
          <w:b/>
          <w:bCs/>
        </w:rPr>
        <w:t xml:space="preserve"> para a </w:t>
      </w:r>
      <w:proofErr w:type="spellStart"/>
      <w:r w:rsidRPr="005C4099">
        <w:rPr>
          <w:b/>
          <w:bCs/>
        </w:rPr>
        <w:t>função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correspondente</w:t>
      </w:r>
      <w:proofErr w:type="spellEnd"/>
      <w:r w:rsidRPr="005C4099">
        <w:rPr>
          <w:b/>
          <w:bCs/>
        </w:rPr>
        <w:t xml:space="preserve"> à </w:t>
      </w:r>
      <w:proofErr w:type="spellStart"/>
      <w:r w:rsidRPr="005C4099">
        <w:rPr>
          <w:b/>
          <w:bCs/>
        </w:rPr>
        <w:t>escolha</w:t>
      </w:r>
      <w:proofErr w:type="spellEnd"/>
      <w:r w:rsidRPr="005C4099">
        <w:rPr>
          <w:b/>
          <w:bCs/>
        </w:rPr>
        <w:t xml:space="preserve"> do </w:t>
      </w:r>
      <w:proofErr w:type="spellStart"/>
      <w:r w:rsidRPr="005C4099">
        <w:rPr>
          <w:b/>
          <w:bCs/>
        </w:rPr>
        <w:t>usuário</w:t>
      </w:r>
      <w:proofErr w:type="spellEnd"/>
      <w:r w:rsidRPr="005C4099">
        <w:rPr>
          <w:b/>
          <w:bCs/>
        </w:rPr>
        <w:t>.</w:t>
      </w:r>
    </w:p>
    <w:p w:rsidR="005C4099" w:rsidRPr="005C4099" w:rsidRDefault="005C4099" w:rsidP="005C4099">
      <w:pPr>
        <w:rPr>
          <w:b/>
          <w:bCs/>
        </w:rPr>
      </w:pPr>
      <w:proofErr w:type="spellStart"/>
      <w:r w:rsidRPr="005C4099">
        <w:rPr>
          <w:b/>
          <w:bCs/>
        </w:rPr>
        <w:t>Exemplo</w:t>
      </w:r>
      <w:proofErr w:type="spellEnd"/>
      <w:r w:rsidRPr="005C4099">
        <w:rPr>
          <w:b/>
          <w:bCs/>
        </w:rPr>
        <w:t>:</w:t>
      </w:r>
      <w:r w:rsidRPr="005C4099">
        <w:rPr>
          <w:b/>
          <w:bCs/>
        </w:rPr>
        <w:br/>
        <w:t>```c</w:t>
      </w:r>
      <w:r w:rsidRPr="005C4099">
        <w:rPr>
          <w:b/>
          <w:bCs/>
        </w:rPr>
        <w:br/>
        <w:t>case 1:</w:t>
      </w:r>
      <w:r w:rsidRPr="005C4099">
        <w:rPr>
          <w:b/>
          <w:bCs/>
        </w:rPr>
        <w:br/>
        <w:t xml:space="preserve">    </w:t>
      </w:r>
      <w:proofErr w:type="spellStart"/>
      <w:proofErr w:type="gramStart"/>
      <w:r w:rsidRPr="005C4099">
        <w:rPr>
          <w:b/>
          <w:bCs/>
        </w:rPr>
        <w:t>gerarVendas</w:t>
      </w:r>
      <w:proofErr w:type="spellEnd"/>
      <w:r w:rsidRPr="005C4099">
        <w:rPr>
          <w:b/>
          <w:bCs/>
        </w:rPr>
        <w:t>(</w:t>
      </w:r>
      <w:proofErr w:type="gramEnd"/>
      <w:r w:rsidRPr="005C4099">
        <w:rPr>
          <w:b/>
          <w:bCs/>
        </w:rPr>
        <w:t>);</w:t>
      </w:r>
      <w:r w:rsidRPr="005C4099">
        <w:rPr>
          <w:b/>
          <w:bCs/>
        </w:rPr>
        <w:br/>
        <w:t xml:space="preserve">    break;</w:t>
      </w:r>
      <w:r w:rsidRPr="005C4099">
        <w:rPr>
          <w:b/>
          <w:bCs/>
        </w:rPr>
        <w:br/>
        <w:t>```</w:t>
      </w:r>
      <w:r w:rsidRPr="005C4099">
        <w:rPr>
          <w:b/>
          <w:bCs/>
        </w:rPr>
        <w:br/>
        <w:t xml:space="preserve">Caso o </w:t>
      </w:r>
      <w:proofErr w:type="spellStart"/>
      <w:r w:rsidRPr="005C4099">
        <w:rPr>
          <w:b/>
          <w:bCs/>
        </w:rPr>
        <w:t>usuário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escolha</w:t>
      </w:r>
      <w:proofErr w:type="spellEnd"/>
      <w:r w:rsidRPr="005C4099">
        <w:rPr>
          <w:b/>
          <w:bCs/>
        </w:rPr>
        <w:t xml:space="preserve"> a </w:t>
      </w:r>
      <w:proofErr w:type="spellStart"/>
      <w:r w:rsidRPr="005C4099">
        <w:rPr>
          <w:b/>
          <w:bCs/>
        </w:rPr>
        <w:t>opção</w:t>
      </w:r>
      <w:proofErr w:type="spellEnd"/>
      <w:r w:rsidRPr="005C4099">
        <w:rPr>
          <w:b/>
          <w:bCs/>
        </w:rPr>
        <w:t xml:space="preserve"> `1`, a </w:t>
      </w:r>
      <w:proofErr w:type="spellStart"/>
      <w:r w:rsidRPr="005C4099">
        <w:rPr>
          <w:b/>
          <w:bCs/>
        </w:rPr>
        <w:t>função</w:t>
      </w:r>
      <w:proofErr w:type="spellEnd"/>
      <w:r w:rsidRPr="005C4099">
        <w:rPr>
          <w:b/>
          <w:bCs/>
        </w:rPr>
        <w:t xml:space="preserve"> `</w:t>
      </w:r>
      <w:proofErr w:type="spellStart"/>
      <w:r w:rsidRPr="005C4099">
        <w:rPr>
          <w:b/>
          <w:bCs/>
        </w:rPr>
        <w:t>gerarVendas</w:t>
      </w:r>
      <w:proofErr w:type="spellEnd"/>
      <w:r w:rsidRPr="005C4099">
        <w:rPr>
          <w:b/>
          <w:bCs/>
        </w:rPr>
        <w:t xml:space="preserve">()` </w:t>
      </w:r>
      <w:proofErr w:type="spellStart"/>
      <w:r w:rsidRPr="005C4099">
        <w:rPr>
          <w:b/>
          <w:bCs/>
        </w:rPr>
        <w:t>será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chamada</w:t>
      </w:r>
      <w:proofErr w:type="spellEnd"/>
      <w:r w:rsidRPr="005C4099">
        <w:rPr>
          <w:b/>
          <w:bCs/>
        </w:rPr>
        <w:t xml:space="preserve"> para </w:t>
      </w:r>
      <w:proofErr w:type="spellStart"/>
      <w:r w:rsidRPr="005C4099">
        <w:rPr>
          <w:b/>
          <w:bCs/>
        </w:rPr>
        <w:t>iniciar</w:t>
      </w:r>
      <w:proofErr w:type="spellEnd"/>
      <w:r w:rsidRPr="005C4099">
        <w:rPr>
          <w:b/>
          <w:bCs/>
        </w:rPr>
        <w:t xml:space="preserve"> o </w:t>
      </w:r>
      <w:proofErr w:type="spellStart"/>
      <w:r w:rsidRPr="005C4099">
        <w:rPr>
          <w:b/>
          <w:bCs/>
        </w:rPr>
        <w:t>processo</w:t>
      </w:r>
      <w:proofErr w:type="spellEnd"/>
      <w:r w:rsidRPr="005C4099">
        <w:rPr>
          <w:b/>
          <w:bCs/>
        </w:rPr>
        <w:t xml:space="preserve"> de </w:t>
      </w:r>
      <w:proofErr w:type="spellStart"/>
      <w:r w:rsidRPr="005C4099">
        <w:rPr>
          <w:b/>
          <w:bCs/>
        </w:rPr>
        <w:t>realizar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uma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venda</w:t>
      </w:r>
      <w:proofErr w:type="spellEnd"/>
      <w:r w:rsidRPr="005C4099">
        <w:rPr>
          <w:b/>
          <w:bCs/>
        </w:rPr>
        <w:t xml:space="preserve">. O </w:t>
      </w:r>
      <w:proofErr w:type="spellStart"/>
      <w:r w:rsidRPr="005C4099">
        <w:rPr>
          <w:b/>
          <w:bCs/>
        </w:rPr>
        <w:t>comando</w:t>
      </w:r>
      <w:proofErr w:type="spellEnd"/>
      <w:r w:rsidRPr="005C4099">
        <w:rPr>
          <w:b/>
          <w:bCs/>
        </w:rPr>
        <w:t xml:space="preserve"> `break` </w:t>
      </w:r>
      <w:proofErr w:type="spellStart"/>
      <w:r w:rsidRPr="005C4099">
        <w:rPr>
          <w:b/>
          <w:bCs/>
        </w:rPr>
        <w:t>evita</w:t>
      </w:r>
      <w:proofErr w:type="spellEnd"/>
      <w:r w:rsidRPr="005C4099">
        <w:rPr>
          <w:b/>
          <w:bCs/>
        </w:rPr>
        <w:t xml:space="preserve"> que </w:t>
      </w:r>
      <w:proofErr w:type="spellStart"/>
      <w:r w:rsidRPr="005C4099">
        <w:rPr>
          <w:b/>
          <w:bCs/>
        </w:rPr>
        <w:t>o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fluxo</w:t>
      </w:r>
      <w:proofErr w:type="spellEnd"/>
      <w:r w:rsidRPr="005C4099">
        <w:rPr>
          <w:b/>
          <w:bCs/>
        </w:rPr>
        <w:t xml:space="preserve"> continue para outros </w:t>
      </w:r>
      <w:proofErr w:type="spellStart"/>
      <w:r w:rsidRPr="005C4099">
        <w:rPr>
          <w:b/>
          <w:bCs/>
        </w:rPr>
        <w:t>casos</w:t>
      </w:r>
      <w:proofErr w:type="spellEnd"/>
      <w:r w:rsidRPr="005C4099">
        <w:rPr>
          <w:b/>
          <w:bCs/>
        </w:rPr>
        <w:t>.</w:t>
      </w:r>
    </w:p>
    <w:p w:rsidR="005C4099" w:rsidRPr="005C4099" w:rsidRDefault="005C4099" w:rsidP="005C4099">
      <w:pPr>
        <w:rPr>
          <w:b/>
          <w:bCs/>
        </w:rPr>
      </w:pPr>
      <w:proofErr w:type="spellStart"/>
      <w:r w:rsidRPr="005C4099">
        <w:rPr>
          <w:b/>
          <w:bCs/>
        </w:rPr>
        <w:t>Tabela</w:t>
      </w:r>
      <w:proofErr w:type="spellEnd"/>
      <w:r w:rsidRPr="005C4099">
        <w:rPr>
          <w:b/>
          <w:bCs/>
        </w:rPr>
        <w:t xml:space="preserve"> com as </w:t>
      </w:r>
      <w:proofErr w:type="spellStart"/>
      <w:r w:rsidRPr="005C4099">
        <w:rPr>
          <w:b/>
          <w:bCs/>
        </w:rPr>
        <w:t>opções</w:t>
      </w:r>
      <w:proofErr w:type="spellEnd"/>
      <w:r w:rsidRPr="005C4099">
        <w:rPr>
          <w:b/>
          <w:bCs/>
        </w:rPr>
        <w:t xml:space="preserve"> do menu:</w:t>
      </w:r>
      <w:r w:rsidRPr="005C4099">
        <w:rPr>
          <w:b/>
          <w:bCs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C4099" w:rsidRPr="005C4099" w:rsidTr="005C409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proofErr w:type="spellStart"/>
            <w:r w:rsidRPr="005C4099">
              <w:rPr>
                <w:b/>
                <w:bCs/>
              </w:rPr>
              <w:t>Opção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proofErr w:type="spellStart"/>
            <w:r w:rsidRPr="005C4099">
              <w:rPr>
                <w:b/>
                <w:bCs/>
              </w:rPr>
              <w:t>Função</w:t>
            </w:r>
            <w:proofErr w:type="spellEnd"/>
            <w:r w:rsidRPr="005C4099">
              <w:rPr>
                <w:b/>
                <w:bCs/>
              </w:rPr>
              <w:t xml:space="preserve"> </w:t>
            </w:r>
            <w:proofErr w:type="spellStart"/>
            <w:r w:rsidRPr="005C4099">
              <w:rPr>
                <w:b/>
                <w:bCs/>
              </w:rPr>
              <w:t>Relacionada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proofErr w:type="spellStart"/>
            <w:r w:rsidRPr="005C4099">
              <w:rPr>
                <w:b/>
                <w:bCs/>
              </w:rPr>
              <w:t>Descrição</w:t>
            </w:r>
            <w:proofErr w:type="spellEnd"/>
          </w:p>
        </w:tc>
      </w:tr>
      <w:tr w:rsidR="005C4099" w:rsidRPr="005C4099" w:rsidTr="005C409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r w:rsidRPr="005C4099">
              <w:rPr>
                <w:b/>
                <w:bCs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proofErr w:type="spellStart"/>
            <w:proofErr w:type="gramStart"/>
            <w:r w:rsidRPr="005C4099">
              <w:rPr>
                <w:b/>
                <w:bCs/>
              </w:rPr>
              <w:t>gerarVendas</w:t>
            </w:r>
            <w:proofErr w:type="spellEnd"/>
            <w:r w:rsidRPr="005C4099">
              <w:rPr>
                <w:b/>
                <w:bCs/>
              </w:rPr>
              <w:t>(</w:t>
            </w:r>
            <w:proofErr w:type="gramEnd"/>
            <w:r w:rsidRPr="005C4099">
              <w:rPr>
                <w:b/>
                <w:bCs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proofErr w:type="spellStart"/>
            <w:r w:rsidRPr="005C4099">
              <w:rPr>
                <w:b/>
                <w:bCs/>
              </w:rPr>
              <w:t>Inicia</w:t>
            </w:r>
            <w:proofErr w:type="spellEnd"/>
            <w:r w:rsidRPr="005C4099">
              <w:rPr>
                <w:b/>
                <w:bCs/>
              </w:rPr>
              <w:t xml:space="preserve"> o </w:t>
            </w:r>
            <w:proofErr w:type="spellStart"/>
            <w:r w:rsidRPr="005C4099">
              <w:rPr>
                <w:b/>
                <w:bCs/>
              </w:rPr>
              <w:t>processo</w:t>
            </w:r>
            <w:proofErr w:type="spellEnd"/>
            <w:r w:rsidRPr="005C4099">
              <w:rPr>
                <w:b/>
                <w:bCs/>
              </w:rPr>
              <w:t xml:space="preserve"> de </w:t>
            </w:r>
            <w:proofErr w:type="spellStart"/>
            <w:r w:rsidRPr="005C4099">
              <w:rPr>
                <w:b/>
                <w:bCs/>
              </w:rPr>
              <w:t>realizar</w:t>
            </w:r>
            <w:proofErr w:type="spellEnd"/>
            <w:r w:rsidRPr="005C4099">
              <w:rPr>
                <w:b/>
                <w:bCs/>
              </w:rPr>
              <w:t xml:space="preserve"> </w:t>
            </w:r>
            <w:proofErr w:type="spellStart"/>
            <w:r w:rsidRPr="005C4099">
              <w:rPr>
                <w:b/>
                <w:bCs/>
              </w:rPr>
              <w:t>uma</w:t>
            </w:r>
            <w:proofErr w:type="spellEnd"/>
            <w:r w:rsidRPr="005C4099">
              <w:rPr>
                <w:b/>
                <w:bCs/>
              </w:rPr>
              <w:t xml:space="preserve"> </w:t>
            </w:r>
            <w:proofErr w:type="spellStart"/>
            <w:r w:rsidRPr="005C4099">
              <w:rPr>
                <w:b/>
                <w:bCs/>
              </w:rPr>
              <w:t>venda</w:t>
            </w:r>
            <w:proofErr w:type="spellEnd"/>
            <w:r w:rsidRPr="005C4099">
              <w:rPr>
                <w:b/>
                <w:bCs/>
              </w:rPr>
              <w:t>.</w:t>
            </w:r>
          </w:p>
        </w:tc>
      </w:tr>
      <w:tr w:rsidR="005C4099" w:rsidRPr="005C4099" w:rsidTr="005C409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r w:rsidRPr="005C4099">
              <w:rPr>
                <w:b/>
                <w:bCs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proofErr w:type="spellStart"/>
            <w:proofErr w:type="gramStart"/>
            <w:r w:rsidRPr="005C4099">
              <w:rPr>
                <w:b/>
                <w:bCs/>
              </w:rPr>
              <w:t>consultarVendas</w:t>
            </w:r>
            <w:proofErr w:type="spellEnd"/>
            <w:r w:rsidRPr="005C4099">
              <w:rPr>
                <w:b/>
                <w:bCs/>
              </w:rPr>
              <w:t>(</w:t>
            </w:r>
            <w:proofErr w:type="gramEnd"/>
            <w:r w:rsidRPr="005C4099">
              <w:rPr>
                <w:b/>
                <w:bCs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proofErr w:type="spellStart"/>
            <w:r w:rsidRPr="005C4099">
              <w:rPr>
                <w:b/>
                <w:bCs/>
              </w:rPr>
              <w:t>Permite</w:t>
            </w:r>
            <w:proofErr w:type="spellEnd"/>
            <w:r w:rsidRPr="005C4099">
              <w:rPr>
                <w:b/>
                <w:bCs/>
              </w:rPr>
              <w:t xml:space="preserve"> </w:t>
            </w:r>
            <w:proofErr w:type="spellStart"/>
            <w:r w:rsidRPr="005C4099">
              <w:rPr>
                <w:b/>
                <w:bCs/>
              </w:rPr>
              <w:t>consultar</w:t>
            </w:r>
            <w:proofErr w:type="spellEnd"/>
            <w:r w:rsidRPr="005C4099">
              <w:rPr>
                <w:b/>
                <w:bCs/>
              </w:rPr>
              <w:t xml:space="preserve"> </w:t>
            </w:r>
            <w:proofErr w:type="spellStart"/>
            <w:r w:rsidRPr="005C4099">
              <w:rPr>
                <w:b/>
                <w:bCs/>
              </w:rPr>
              <w:t>vendas</w:t>
            </w:r>
            <w:proofErr w:type="spellEnd"/>
            <w:r w:rsidRPr="005C4099">
              <w:rPr>
                <w:b/>
                <w:bCs/>
              </w:rPr>
              <w:t xml:space="preserve"> </w:t>
            </w:r>
            <w:proofErr w:type="spellStart"/>
            <w:r w:rsidRPr="005C4099">
              <w:rPr>
                <w:b/>
                <w:bCs/>
              </w:rPr>
              <w:t>realizadas</w:t>
            </w:r>
            <w:proofErr w:type="spellEnd"/>
            <w:r w:rsidRPr="005C4099">
              <w:rPr>
                <w:b/>
                <w:bCs/>
              </w:rPr>
              <w:t xml:space="preserve"> </w:t>
            </w:r>
            <w:proofErr w:type="spellStart"/>
            <w:r w:rsidRPr="005C4099">
              <w:rPr>
                <w:b/>
                <w:bCs/>
              </w:rPr>
              <w:t>anteriormente</w:t>
            </w:r>
            <w:proofErr w:type="spellEnd"/>
            <w:r w:rsidRPr="005C4099">
              <w:rPr>
                <w:b/>
                <w:bCs/>
              </w:rPr>
              <w:t>.</w:t>
            </w:r>
          </w:p>
        </w:tc>
      </w:tr>
      <w:tr w:rsidR="005C4099" w:rsidRPr="005C4099" w:rsidTr="005C409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r w:rsidRPr="005C4099">
              <w:rPr>
                <w:b/>
                <w:bCs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proofErr w:type="spellStart"/>
            <w:proofErr w:type="gramStart"/>
            <w:r w:rsidRPr="005C4099">
              <w:rPr>
                <w:b/>
                <w:bCs/>
              </w:rPr>
              <w:t>exibirProdutos</w:t>
            </w:r>
            <w:proofErr w:type="spellEnd"/>
            <w:r w:rsidRPr="005C4099">
              <w:rPr>
                <w:b/>
                <w:bCs/>
              </w:rPr>
              <w:t>(</w:t>
            </w:r>
            <w:proofErr w:type="gramEnd"/>
            <w:r w:rsidRPr="005C4099">
              <w:rPr>
                <w:b/>
                <w:bCs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proofErr w:type="spellStart"/>
            <w:r w:rsidRPr="005C4099">
              <w:rPr>
                <w:b/>
                <w:bCs/>
              </w:rPr>
              <w:t>Exibe</w:t>
            </w:r>
            <w:proofErr w:type="spellEnd"/>
            <w:r w:rsidRPr="005C4099">
              <w:rPr>
                <w:b/>
                <w:bCs/>
              </w:rPr>
              <w:t xml:space="preserve"> </w:t>
            </w:r>
            <w:proofErr w:type="spellStart"/>
            <w:r w:rsidRPr="005C4099">
              <w:rPr>
                <w:b/>
                <w:bCs/>
              </w:rPr>
              <w:t>todos</w:t>
            </w:r>
            <w:proofErr w:type="spellEnd"/>
            <w:r w:rsidRPr="005C4099">
              <w:rPr>
                <w:b/>
                <w:bCs/>
              </w:rPr>
              <w:t xml:space="preserve"> </w:t>
            </w:r>
            <w:proofErr w:type="spellStart"/>
            <w:r w:rsidRPr="005C4099">
              <w:rPr>
                <w:b/>
                <w:bCs/>
              </w:rPr>
              <w:t>os</w:t>
            </w:r>
            <w:proofErr w:type="spellEnd"/>
            <w:r w:rsidRPr="005C4099">
              <w:rPr>
                <w:b/>
                <w:bCs/>
              </w:rPr>
              <w:t xml:space="preserve"> </w:t>
            </w:r>
            <w:proofErr w:type="spellStart"/>
            <w:r w:rsidRPr="005C4099">
              <w:rPr>
                <w:b/>
                <w:bCs/>
              </w:rPr>
              <w:t>produtos</w:t>
            </w:r>
            <w:proofErr w:type="spellEnd"/>
            <w:r w:rsidRPr="005C4099">
              <w:rPr>
                <w:b/>
                <w:bCs/>
              </w:rPr>
              <w:t xml:space="preserve"> </w:t>
            </w:r>
            <w:proofErr w:type="spellStart"/>
            <w:r w:rsidRPr="005C4099">
              <w:rPr>
                <w:b/>
                <w:bCs/>
              </w:rPr>
              <w:t>cadastrados</w:t>
            </w:r>
            <w:proofErr w:type="spellEnd"/>
            <w:r w:rsidRPr="005C4099">
              <w:rPr>
                <w:b/>
                <w:bCs/>
              </w:rPr>
              <w:t xml:space="preserve"> no </w:t>
            </w:r>
            <w:proofErr w:type="spellStart"/>
            <w:r w:rsidRPr="005C4099">
              <w:rPr>
                <w:b/>
                <w:bCs/>
              </w:rPr>
              <w:t>sistema</w:t>
            </w:r>
            <w:proofErr w:type="spellEnd"/>
            <w:r w:rsidRPr="005C4099">
              <w:rPr>
                <w:b/>
                <w:bCs/>
              </w:rPr>
              <w:t>.</w:t>
            </w:r>
          </w:p>
        </w:tc>
      </w:tr>
      <w:tr w:rsidR="005C4099" w:rsidRPr="005C4099" w:rsidTr="005C409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r w:rsidRPr="005C4099">
              <w:rPr>
                <w:b/>
                <w:bCs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proofErr w:type="spellStart"/>
            <w:proofErr w:type="gramStart"/>
            <w:r w:rsidRPr="005C4099">
              <w:rPr>
                <w:b/>
                <w:bCs/>
              </w:rPr>
              <w:t>cadastrarProduto</w:t>
            </w:r>
            <w:proofErr w:type="spellEnd"/>
            <w:r w:rsidRPr="005C4099">
              <w:rPr>
                <w:b/>
                <w:bCs/>
              </w:rPr>
              <w:t>(</w:t>
            </w:r>
            <w:proofErr w:type="gramEnd"/>
            <w:r w:rsidRPr="005C4099">
              <w:rPr>
                <w:b/>
                <w:bCs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proofErr w:type="spellStart"/>
            <w:r w:rsidRPr="005C4099">
              <w:rPr>
                <w:b/>
                <w:bCs/>
              </w:rPr>
              <w:t>Permite</w:t>
            </w:r>
            <w:proofErr w:type="spellEnd"/>
            <w:r w:rsidRPr="005C4099">
              <w:rPr>
                <w:b/>
                <w:bCs/>
              </w:rPr>
              <w:t xml:space="preserve"> </w:t>
            </w:r>
            <w:proofErr w:type="spellStart"/>
            <w:r w:rsidRPr="005C4099">
              <w:rPr>
                <w:b/>
                <w:bCs/>
              </w:rPr>
              <w:t>cadastrar</w:t>
            </w:r>
            <w:proofErr w:type="spellEnd"/>
            <w:r w:rsidRPr="005C4099">
              <w:rPr>
                <w:b/>
                <w:bCs/>
              </w:rPr>
              <w:t xml:space="preserve"> um novo </w:t>
            </w:r>
            <w:proofErr w:type="spellStart"/>
            <w:r w:rsidRPr="005C4099">
              <w:rPr>
                <w:b/>
                <w:bCs/>
              </w:rPr>
              <w:t>produto</w:t>
            </w:r>
            <w:proofErr w:type="spellEnd"/>
            <w:r w:rsidRPr="005C4099">
              <w:rPr>
                <w:b/>
                <w:bCs/>
              </w:rPr>
              <w:t xml:space="preserve"> no </w:t>
            </w:r>
            <w:proofErr w:type="spellStart"/>
            <w:r w:rsidRPr="005C4099">
              <w:rPr>
                <w:b/>
                <w:bCs/>
              </w:rPr>
              <w:t>sistema</w:t>
            </w:r>
            <w:proofErr w:type="spellEnd"/>
            <w:r w:rsidRPr="005C4099">
              <w:rPr>
                <w:b/>
                <w:bCs/>
              </w:rPr>
              <w:t>.</w:t>
            </w:r>
          </w:p>
        </w:tc>
      </w:tr>
      <w:tr w:rsidR="005C4099" w:rsidRPr="005C4099" w:rsidTr="005C409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r w:rsidRPr="005C4099">
              <w:rPr>
                <w:b/>
                <w:bCs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proofErr w:type="spellStart"/>
            <w:proofErr w:type="gramStart"/>
            <w:r w:rsidRPr="005C4099">
              <w:rPr>
                <w:b/>
                <w:bCs/>
              </w:rPr>
              <w:t>gerarRelatorios</w:t>
            </w:r>
            <w:proofErr w:type="spellEnd"/>
            <w:r w:rsidRPr="005C4099">
              <w:rPr>
                <w:b/>
                <w:bCs/>
              </w:rPr>
              <w:t>(</w:t>
            </w:r>
            <w:proofErr w:type="gramEnd"/>
            <w:r w:rsidRPr="005C4099">
              <w:rPr>
                <w:b/>
                <w:bCs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r w:rsidRPr="005C4099">
              <w:rPr>
                <w:b/>
                <w:bCs/>
              </w:rPr>
              <w:t xml:space="preserve">Gera </w:t>
            </w:r>
            <w:proofErr w:type="spellStart"/>
            <w:r w:rsidRPr="005C4099">
              <w:rPr>
                <w:b/>
                <w:bCs/>
              </w:rPr>
              <w:t>relatórios</w:t>
            </w:r>
            <w:proofErr w:type="spellEnd"/>
            <w:r w:rsidRPr="005C4099">
              <w:rPr>
                <w:b/>
                <w:bCs/>
              </w:rPr>
              <w:t xml:space="preserve"> com </w:t>
            </w:r>
            <w:proofErr w:type="spellStart"/>
            <w:r w:rsidRPr="005C4099">
              <w:rPr>
                <w:b/>
                <w:bCs/>
              </w:rPr>
              <w:t>informações</w:t>
            </w:r>
            <w:proofErr w:type="spellEnd"/>
            <w:r w:rsidRPr="005C4099">
              <w:rPr>
                <w:b/>
                <w:bCs/>
              </w:rPr>
              <w:t xml:space="preserve"> </w:t>
            </w:r>
            <w:proofErr w:type="spellStart"/>
            <w:r w:rsidRPr="005C4099">
              <w:rPr>
                <w:b/>
                <w:bCs/>
              </w:rPr>
              <w:t>detalhadas</w:t>
            </w:r>
            <w:proofErr w:type="spellEnd"/>
            <w:r w:rsidRPr="005C4099">
              <w:rPr>
                <w:b/>
                <w:bCs/>
              </w:rPr>
              <w:t xml:space="preserve"> </w:t>
            </w:r>
            <w:proofErr w:type="spellStart"/>
            <w:r w:rsidRPr="005C4099">
              <w:rPr>
                <w:b/>
                <w:bCs/>
              </w:rPr>
              <w:t>sobre</w:t>
            </w:r>
            <w:proofErr w:type="spellEnd"/>
            <w:r w:rsidRPr="005C4099">
              <w:rPr>
                <w:b/>
                <w:bCs/>
              </w:rPr>
              <w:t xml:space="preserve"> </w:t>
            </w:r>
            <w:proofErr w:type="spellStart"/>
            <w:r w:rsidRPr="005C4099">
              <w:rPr>
                <w:b/>
                <w:bCs/>
              </w:rPr>
              <w:t>produtos</w:t>
            </w:r>
            <w:proofErr w:type="spellEnd"/>
            <w:r w:rsidRPr="005C4099">
              <w:rPr>
                <w:b/>
                <w:bCs/>
              </w:rPr>
              <w:t xml:space="preserve"> e </w:t>
            </w:r>
            <w:proofErr w:type="spellStart"/>
            <w:r w:rsidRPr="005C4099">
              <w:rPr>
                <w:b/>
                <w:bCs/>
              </w:rPr>
              <w:t>vendas</w:t>
            </w:r>
            <w:proofErr w:type="spellEnd"/>
            <w:r w:rsidRPr="005C4099">
              <w:rPr>
                <w:b/>
                <w:bCs/>
              </w:rPr>
              <w:t>.</w:t>
            </w:r>
          </w:p>
        </w:tc>
      </w:tr>
      <w:tr w:rsidR="005C4099" w:rsidRPr="005C4099" w:rsidTr="005C409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r w:rsidRPr="005C4099">
              <w:rPr>
                <w:b/>
                <w:bCs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proofErr w:type="spellStart"/>
            <w:proofErr w:type="gramStart"/>
            <w:r w:rsidRPr="005C4099">
              <w:rPr>
                <w:b/>
                <w:bCs/>
              </w:rPr>
              <w:t>alterarProduto</w:t>
            </w:r>
            <w:proofErr w:type="spellEnd"/>
            <w:r w:rsidRPr="005C4099">
              <w:rPr>
                <w:b/>
                <w:bCs/>
              </w:rPr>
              <w:t>(</w:t>
            </w:r>
            <w:proofErr w:type="gramEnd"/>
            <w:r w:rsidRPr="005C4099">
              <w:rPr>
                <w:b/>
                <w:bCs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proofErr w:type="spellStart"/>
            <w:r w:rsidRPr="005C4099">
              <w:rPr>
                <w:b/>
                <w:bCs/>
              </w:rPr>
              <w:t>Permite</w:t>
            </w:r>
            <w:proofErr w:type="spellEnd"/>
            <w:r w:rsidRPr="005C4099">
              <w:rPr>
                <w:b/>
                <w:bCs/>
              </w:rPr>
              <w:t xml:space="preserve"> </w:t>
            </w:r>
            <w:proofErr w:type="spellStart"/>
            <w:r w:rsidRPr="005C4099">
              <w:rPr>
                <w:b/>
                <w:bCs/>
              </w:rPr>
              <w:t>editar</w:t>
            </w:r>
            <w:proofErr w:type="spellEnd"/>
            <w:r w:rsidRPr="005C4099">
              <w:rPr>
                <w:b/>
                <w:bCs/>
              </w:rPr>
              <w:t xml:space="preserve"> as </w:t>
            </w:r>
            <w:proofErr w:type="spellStart"/>
            <w:r w:rsidRPr="005C4099">
              <w:rPr>
                <w:b/>
                <w:bCs/>
              </w:rPr>
              <w:t>informações</w:t>
            </w:r>
            <w:proofErr w:type="spellEnd"/>
            <w:r w:rsidRPr="005C4099">
              <w:rPr>
                <w:b/>
                <w:bCs/>
              </w:rPr>
              <w:t xml:space="preserve"> de um </w:t>
            </w:r>
            <w:proofErr w:type="spellStart"/>
            <w:r w:rsidRPr="005C4099">
              <w:rPr>
                <w:b/>
                <w:bCs/>
              </w:rPr>
              <w:lastRenderedPageBreak/>
              <w:t>produto</w:t>
            </w:r>
            <w:proofErr w:type="spellEnd"/>
            <w:r w:rsidRPr="005C4099">
              <w:rPr>
                <w:b/>
                <w:bCs/>
              </w:rPr>
              <w:t xml:space="preserve"> </w:t>
            </w:r>
            <w:proofErr w:type="spellStart"/>
            <w:r w:rsidRPr="005C4099">
              <w:rPr>
                <w:b/>
                <w:bCs/>
              </w:rPr>
              <w:t>já</w:t>
            </w:r>
            <w:proofErr w:type="spellEnd"/>
            <w:r w:rsidRPr="005C4099">
              <w:rPr>
                <w:b/>
                <w:bCs/>
              </w:rPr>
              <w:t xml:space="preserve"> </w:t>
            </w:r>
            <w:proofErr w:type="spellStart"/>
            <w:r w:rsidRPr="005C4099">
              <w:rPr>
                <w:b/>
                <w:bCs/>
              </w:rPr>
              <w:t>cadastrado</w:t>
            </w:r>
            <w:proofErr w:type="spellEnd"/>
            <w:r w:rsidRPr="005C4099">
              <w:rPr>
                <w:b/>
                <w:bCs/>
              </w:rPr>
              <w:t>.</w:t>
            </w:r>
          </w:p>
        </w:tc>
      </w:tr>
      <w:tr w:rsidR="005C4099" w:rsidRPr="005C4099" w:rsidTr="005C409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r w:rsidRPr="005C4099">
              <w:rPr>
                <w:b/>
                <w:bCs/>
              </w:rPr>
              <w:lastRenderedPageBreak/>
              <w:t>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proofErr w:type="spellStart"/>
            <w:proofErr w:type="gramStart"/>
            <w:r w:rsidRPr="005C4099">
              <w:rPr>
                <w:b/>
                <w:bCs/>
              </w:rPr>
              <w:t>creditos</w:t>
            </w:r>
            <w:proofErr w:type="spellEnd"/>
            <w:r w:rsidRPr="005C4099">
              <w:rPr>
                <w:b/>
                <w:bCs/>
              </w:rPr>
              <w:t>(</w:t>
            </w:r>
            <w:proofErr w:type="gramEnd"/>
            <w:r w:rsidRPr="005C4099">
              <w:rPr>
                <w:b/>
                <w:bCs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proofErr w:type="spellStart"/>
            <w:r w:rsidRPr="005C4099">
              <w:rPr>
                <w:b/>
                <w:bCs/>
              </w:rPr>
              <w:t>Exibe</w:t>
            </w:r>
            <w:proofErr w:type="spellEnd"/>
            <w:r w:rsidRPr="005C4099">
              <w:rPr>
                <w:b/>
                <w:bCs/>
              </w:rPr>
              <w:t xml:space="preserve"> </w:t>
            </w:r>
            <w:proofErr w:type="spellStart"/>
            <w:r w:rsidRPr="005C4099">
              <w:rPr>
                <w:b/>
                <w:bCs/>
              </w:rPr>
              <w:t>os</w:t>
            </w:r>
            <w:proofErr w:type="spellEnd"/>
            <w:r w:rsidRPr="005C4099">
              <w:rPr>
                <w:b/>
                <w:bCs/>
              </w:rPr>
              <w:t xml:space="preserve"> </w:t>
            </w:r>
            <w:proofErr w:type="spellStart"/>
            <w:r w:rsidRPr="005C4099">
              <w:rPr>
                <w:b/>
                <w:bCs/>
              </w:rPr>
              <w:t>créditos</w:t>
            </w:r>
            <w:proofErr w:type="spellEnd"/>
            <w:r w:rsidRPr="005C4099">
              <w:rPr>
                <w:b/>
                <w:bCs/>
              </w:rPr>
              <w:t xml:space="preserve"> do </w:t>
            </w:r>
            <w:proofErr w:type="spellStart"/>
            <w:r w:rsidRPr="005C4099">
              <w:rPr>
                <w:b/>
                <w:bCs/>
              </w:rPr>
              <w:t>programa</w:t>
            </w:r>
            <w:proofErr w:type="spellEnd"/>
            <w:r w:rsidRPr="005C4099">
              <w:rPr>
                <w:b/>
                <w:bCs/>
              </w:rPr>
              <w:t xml:space="preserve">, </w:t>
            </w:r>
            <w:proofErr w:type="spellStart"/>
            <w:r w:rsidRPr="005C4099">
              <w:rPr>
                <w:b/>
                <w:bCs/>
              </w:rPr>
              <w:t>como</w:t>
            </w:r>
            <w:proofErr w:type="spellEnd"/>
            <w:r w:rsidRPr="005C4099">
              <w:rPr>
                <w:b/>
                <w:bCs/>
              </w:rPr>
              <w:t xml:space="preserve"> </w:t>
            </w:r>
            <w:proofErr w:type="spellStart"/>
            <w:r w:rsidRPr="005C4099">
              <w:rPr>
                <w:b/>
                <w:bCs/>
              </w:rPr>
              <w:t>informações</w:t>
            </w:r>
            <w:proofErr w:type="spellEnd"/>
            <w:r w:rsidRPr="005C4099">
              <w:rPr>
                <w:b/>
                <w:bCs/>
              </w:rPr>
              <w:t xml:space="preserve"> </w:t>
            </w:r>
            <w:proofErr w:type="spellStart"/>
            <w:r w:rsidRPr="005C4099">
              <w:rPr>
                <w:b/>
                <w:bCs/>
              </w:rPr>
              <w:t>sobre</w:t>
            </w:r>
            <w:proofErr w:type="spellEnd"/>
            <w:r w:rsidRPr="005C4099">
              <w:rPr>
                <w:b/>
                <w:bCs/>
              </w:rPr>
              <w:t xml:space="preserve"> </w:t>
            </w:r>
            <w:proofErr w:type="spellStart"/>
            <w:r w:rsidRPr="005C4099">
              <w:rPr>
                <w:b/>
                <w:bCs/>
              </w:rPr>
              <w:t>os</w:t>
            </w:r>
            <w:proofErr w:type="spellEnd"/>
            <w:r w:rsidRPr="005C4099">
              <w:rPr>
                <w:b/>
                <w:bCs/>
              </w:rPr>
              <w:t xml:space="preserve"> </w:t>
            </w:r>
            <w:proofErr w:type="spellStart"/>
            <w:r w:rsidRPr="005C4099">
              <w:rPr>
                <w:b/>
                <w:bCs/>
              </w:rPr>
              <w:t>desenvolvedores</w:t>
            </w:r>
            <w:proofErr w:type="spellEnd"/>
            <w:r w:rsidRPr="005C4099">
              <w:rPr>
                <w:b/>
                <w:bCs/>
              </w:rPr>
              <w:t>.</w:t>
            </w:r>
          </w:p>
        </w:tc>
      </w:tr>
      <w:tr w:rsidR="005C4099" w:rsidRPr="005C4099" w:rsidTr="005C409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r w:rsidRPr="005C4099">
              <w:rPr>
                <w:b/>
                <w:bCs/>
              </w:rPr>
              <w:t>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r w:rsidRPr="005C4099">
              <w:rPr>
                <w:b/>
                <w:bCs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4099" w:rsidRPr="005C4099" w:rsidRDefault="005C4099" w:rsidP="005C4099">
            <w:pPr>
              <w:spacing w:after="200" w:line="276" w:lineRule="auto"/>
              <w:rPr>
                <w:b/>
                <w:bCs/>
              </w:rPr>
            </w:pPr>
            <w:r w:rsidRPr="005C4099">
              <w:rPr>
                <w:b/>
                <w:bCs/>
              </w:rPr>
              <w:t xml:space="preserve">Sai do </w:t>
            </w:r>
            <w:proofErr w:type="spellStart"/>
            <w:r w:rsidRPr="005C4099">
              <w:rPr>
                <w:b/>
                <w:bCs/>
              </w:rPr>
              <w:t>sistema</w:t>
            </w:r>
            <w:proofErr w:type="spellEnd"/>
            <w:r w:rsidRPr="005C4099">
              <w:rPr>
                <w:b/>
                <w:bCs/>
              </w:rPr>
              <w:t xml:space="preserve">, </w:t>
            </w:r>
            <w:proofErr w:type="spellStart"/>
            <w:r w:rsidRPr="005C4099">
              <w:rPr>
                <w:b/>
                <w:bCs/>
              </w:rPr>
              <w:t>encerrando</w:t>
            </w:r>
            <w:proofErr w:type="spellEnd"/>
            <w:r w:rsidRPr="005C4099">
              <w:rPr>
                <w:b/>
                <w:bCs/>
              </w:rPr>
              <w:t xml:space="preserve"> o </w:t>
            </w:r>
            <w:proofErr w:type="spellStart"/>
            <w:r w:rsidRPr="005C4099">
              <w:rPr>
                <w:b/>
                <w:bCs/>
              </w:rPr>
              <w:t>programa</w:t>
            </w:r>
            <w:proofErr w:type="spellEnd"/>
            <w:r w:rsidRPr="005C4099">
              <w:rPr>
                <w:b/>
                <w:bCs/>
              </w:rPr>
              <w:t>.</w:t>
            </w:r>
          </w:p>
        </w:tc>
      </w:tr>
    </w:tbl>
    <w:p w:rsidR="005C4099" w:rsidRPr="005C4099" w:rsidRDefault="005C4099" w:rsidP="005C4099">
      <w:pPr>
        <w:rPr>
          <w:b/>
          <w:bCs/>
          <w:color w:val="4F81BD" w:themeColor="accent1"/>
        </w:rPr>
      </w:pPr>
      <w:r w:rsidRPr="005C4099">
        <w:rPr>
          <w:b/>
          <w:bCs/>
          <w:color w:val="4F81BD" w:themeColor="accent1"/>
        </w:rPr>
        <w:t xml:space="preserve">6. </w:t>
      </w:r>
      <w:proofErr w:type="spellStart"/>
      <w:r w:rsidRPr="005C4099">
        <w:rPr>
          <w:b/>
          <w:bCs/>
          <w:color w:val="4F81BD" w:themeColor="accent1"/>
        </w:rPr>
        <w:t>Condição</w:t>
      </w:r>
      <w:proofErr w:type="spellEnd"/>
      <w:r w:rsidRPr="005C4099">
        <w:rPr>
          <w:b/>
          <w:bCs/>
          <w:color w:val="4F81BD" w:themeColor="accent1"/>
        </w:rPr>
        <w:t xml:space="preserve"> de </w:t>
      </w:r>
      <w:proofErr w:type="spellStart"/>
      <w:r w:rsidRPr="005C4099">
        <w:rPr>
          <w:b/>
          <w:bCs/>
          <w:color w:val="4F81BD" w:themeColor="accent1"/>
        </w:rPr>
        <w:t>Saída</w:t>
      </w:r>
      <w:proofErr w:type="spellEnd"/>
      <w:r w:rsidRPr="005C4099">
        <w:rPr>
          <w:b/>
          <w:bCs/>
          <w:color w:val="4F81BD" w:themeColor="accent1"/>
        </w:rPr>
        <w:t>:</w:t>
      </w:r>
    </w:p>
    <w:p w:rsidR="005C4099" w:rsidRPr="005C4099" w:rsidRDefault="005C4099" w:rsidP="005C4099">
      <w:pPr>
        <w:rPr>
          <w:b/>
          <w:bCs/>
        </w:rPr>
      </w:pPr>
      <w:r w:rsidRPr="005C4099">
        <w:rPr>
          <w:b/>
          <w:bCs/>
        </w:rPr>
        <w:t xml:space="preserve">O </w:t>
      </w:r>
      <w:proofErr w:type="spellStart"/>
      <w:r w:rsidRPr="005C4099">
        <w:rPr>
          <w:b/>
          <w:bCs/>
        </w:rPr>
        <w:t>laço</w:t>
      </w:r>
      <w:proofErr w:type="spellEnd"/>
      <w:r w:rsidRPr="005C4099">
        <w:rPr>
          <w:b/>
          <w:bCs/>
        </w:rPr>
        <w:t xml:space="preserve"> `do-while` </w:t>
      </w:r>
      <w:proofErr w:type="spellStart"/>
      <w:r w:rsidRPr="005C4099">
        <w:rPr>
          <w:b/>
          <w:bCs/>
        </w:rPr>
        <w:t>verifica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continuamente</w:t>
      </w:r>
      <w:proofErr w:type="spellEnd"/>
      <w:r w:rsidRPr="005C4099">
        <w:rPr>
          <w:b/>
          <w:bCs/>
        </w:rPr>
        <w:t xml:space="preserve"> a </w:t>
      </w:r>
      <w:proofErr w:type="spellStart"/>
      <w:r w:rsidRPr="005C4099">
        <w:rPr>
          <w:b/>
          <w:bCs/>
        </w:rPr>
        <w:t>condição</w:t>
      </w:r>
      <w:proofErr w:type="spellEnd"/>
      <w:r w:rsidRPr="005C4099">
        <w:rPr>
          <w:b/>
          <w:bCs/>
        </w:rPr>
        <w:t>:</w:t>
      </w:r>
      <w:r w:rsidRPr="005C4099">
        <w:rPr>
          <w:b/>
          <w:bCs/>
        </w:rPr>
        <w:br/>
        <w:t>```c</w:t>
      </w:r>
      <w:r w:rsidRPr="005C4099">
        <w:rPr>
          <w:b/>
          <w:bCs/>
        </w:rPr>
        <w:br/>
        <w:t>while (</w:t>
      </w:r>
      <w:proofErr w:type="spellStart"/>
      <w:proofErr w:type="gramStart"/>
      <w:r w:rsidRPr="005C4099">
        <w:rPr>
          <w:b/>
          <w:bCs/>
        </w:rPr>
        <w:t>opcao</w:t>
      </w:r>
      <w:proofErr w:type="spellEnd"/>
      <w:r w:rsidRPr="005C4099">
        <w:rPr>
          <w:b/>
          <w:bCs/>
        </w:rPr>
        <w:t xml:space="preserve"> !</w:t>
      </w:r>
      <w:proofErr w:type="gramEnd"/>
      <w:r w:rsidRPr="005C4099">
        <w:rPr>
          <w:b/>
          <w:bCs/>
        </w:rPr>
        <w:t>= 10);</w:t>
      </w:r>
      <w:r w:rsidRPr="005C4099">
        <w:rPr>
          <w:b/>
          <w:bCs/>
        </w:rPr>
        <w:br/>
        <w:t>```</w:t>
      </w:r>
      <w:r w:rsidRPr="005C4099">
        <w:rPr>
          <w:b/>
          <w:bCs/>
        </w:rPr>
        <w:br/>
        <w:t xml:space="preserve">Quando o </w:t>
      </w:r>
      <w:proofErr w:type="spellStart"/>
      <w:r w:rsidRPr="005C4099">
        <w:rPr>
          <w:b/>
          <w:bCs/>
        </w:rPr>
        <w:t>usuário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digita</w:t>
      </w:r>
      <w:proofErr w:type="spellEnd"/>
      <w:r w:rsidRPr="005C4099">
        <w:rPr>
          <w:b/>
          <w:bCs/>
        </w:rPr>
        <w:t xml:space="preserve"> `10`, o </w:t>
      </w:r>
      <w:proofErr w:type="spellStart"/>
      <w:r w:rsidRPr="005C4099">
        <w:rPr>
          <w:b/>
          <w:bCs/>
        </w:rPr>
        <w:t>programa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encerra</w:t>
      </w:r>
      <w:proofErr w:type="spellEnd"/>
      <w:r w:rsidRPr="005C4099">
        <w:rPr>
          <w:b/>
          <w:bCs/>
        </w:rPr>
        <w:t xml:space="preserve"> a </w:t>
      </w:r>
      <w:proofErr w:type="spellStart"/>
      <w:r w:rsidRPr="005C4099">
        <w:rPr>
          <w:b/>
          <w:bCs/>
        </w:rPr>
        <w:t>execução</w:t>
      </w:r>
      <w:proofErr w:type="spellEnd"/>
      <w:r w:rsidRPr="005C4099">
        <w:rPr>
          <w:b/>
          <w:bCs/>
        </w:rPr>
        <w:t xml:space="preserve"> e </w:t>
      </w:r>
      <w:proofErr w:type="spellStart"/>
      <w:r w:rsidRPr="005C4099">
        <w:rPr>
          <w:b/>
          <w:bCs/>
        </w:rPr>
        <w:t>retorna</w:t>
      </w:r>
      <w:proofErr w:type="spellEnd"/>
      <w:r w:rsidRPr="005C4099">
        <w:rPr>
          <w:b/>
          <w:bCs/>
        </w:rPr>
        <w:t xml:space="preserve"> `0`, </w:t>
      </w:r>
      <w:proofErr w:type="spellStart"/>
      <w:r w:rsidRPr="005C4099">
        <w:rPr>
          <w:b/>
          <w:bCs/>
        </w:rPr>
        <w:t>indicando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uma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finalização</w:t>
      </w:r>
      <w:proofErr w:type="spellEnd"/>
      <w:r w:rsidRPr="005C4099">
        <w:rPr>
          <w:b/>
          <w:bCs/>
        </w:rPr>
        <w:t xml:space="preserve"> </w:t>
      </w:r>
      <w:proofErr w:type="spellStart"/>
      <w:r w:rsidRPr="005C4099">
        <w:rPr>
          <w:b/>
          <w:bCs/>
        </w:rPr>
        <w:t>bem-sucedida</w:t>
      </w:r>
      <w:proofErr w:type="spellEnd"/>
      <w:r w:rsidRPr="005C4099">
        <w:rPr>
          <w:b/>
          <w:bCs/>
        </w:rPr>
        <w:t>.</w:t>
      </w:r>
    </w:p>
    <w:p w:rsidR="005C4099" w:rsidRDefault="005C4099" w:rsidP="005C4099"/>
    <w:p w:rsidR="00D6384C" w:rsidRDefault="00D6384C" w:rsidP="005C4099"/>
    <w:p w:rsidR="00D6384C" w:rsidRDefault="00D6384C" w:rsidP="005C4099"/>
    <w:p w:rsidR="00D6384C" w:rsidRDefault="00D6384C" w:rsidP="005C4099"/>
    <w:p w:rsidR="00D6384C" w:rsidRDefault="00D6384C" w:rsidP="005C4099"/>
    <w:p w:rsidR="00D6384C" w:rsidRDefault="00D6384C" w:rsidP="005C4099"/>
    <w:p w:rsidR="00D6384C" w:rsidRDefault="00D6384C" w:rsidP="005C4099"/>
    <w:p w:rsidR="00D6384C" w:rsidRDefault="00D6384C" w:rsidP="005C4099"/>
    <w:p w:rsidR="00D6384C" w:rsidRDefault="00D6384C" w:rsidP="005C4099"/>
    <w:p w:rsidR="00D6384C" w:rsidRDefault="00D6384C" w:rsidP="005C4099"/>
    <w:p w:rsidR="00D6384C" w:rsidRDefault="00D6384C" w:rsidP="005C4099"/>
    <w:p w:rsidR="00D6384C" w:rsidRDefault="00D6384C" w:rsidP="005C4099"/>
    <w:p w:rsidR="00D6384C" w:rsidRDefault="00D6384C" w:rsidP="005C4099"/>
    <w:p w:rsidR="00D6384C" w:rsidRDefault="00D6384C" w:rsidP="005C4099"/>
    <w:p w:rsidR="00D6384C" w:rsidRDefault="00D6384C" w:rsidP="005C4099"/>
    <w:p w:rsidR="00D6384C" w:rsidRDefault="00D6384C" w:rsidP="005C4099"/>
    <w:p w:rsidR="00D6384C" w:rsidRDefault="00D6384C" w:rsidP="00D6384C">
      <w:pPr>
        <w:pStyle w:val="Ttulo1"/>
      </w:pPr>
      <w:proofErr w:type="spellStart"/>
      <w:r>
        <w:lastRenderedPageBreak/>
        <w:t>Documentação</w:t>
      </w:r>
      <w:proofErr w:type="spellEnd"/>
      <w:r>
        <w:t xml:space="preserve"> da </w:t>
      </w:r>
      <w:proofErr w:type="spellStart"/>
      <w:r>
        <w:t>Função</w:t>
      </w:r>
      <w:proofErr w:type="spellEnd"/>
      <w:r>
        <w:t xml:space="preserve"> </w:t>
      </w:r>
      <w:proofErr w:type="spellStart"/>
      <w:proofErr w:type="gramStart"/>
      <w:r>
        <w:t>cadastrarProduto</w:t>
      </w:r>
      <w:proofErr w:type="spellEnd"/>
      <w:r>
        <w:t>(</w:t>
      </w:r>
      <w:proofErr w:type="gramEnd"/>
      <w:r>
        <w:t>)</w:t>
      </w:r>
    </w:p>
    <w:p w:rsidR="00D6384C" w:rsidRDefault="00D6384C" w:rsidP="00D6384C">
      <w:r>
        <w:t xml:space="preserve">Esta </w:t>
      </w:r>
      <w:proofErr w:type="spellStart"/>
      <w:r>
        <w:t>função</w:t>
      </w:r>
      <w:proofErr w:type="spellEnd"/>
      <w:r>
        <w:t xml:space="preserve"> é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cadastrar</w:t>
      </w:r>
      <w:proofErr w:type="spellEnd"/>
      <w:r>
        <w:t xml:space="preserve"> um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arquivo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que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banco de dados para </w:t>
      </w:r>
      <w:proofErr w:type="spellStart"/>
      <w:r>
        <w:t>armazenar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dos </w:t>
      </w:r>
      <w:proofErr w:type="spellStart"/>
      <w:r>
        <w:t>produtos</w:t>
      </w:r>
      <w:proofErr w:type="spellEnd"/>
      <w:r>
        <w:t xml:space="preserve">. Ela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validações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entradas do </w:t>
      </w:r>
      <w:proofErr w:type="spellStart"/>
      <w:r>
        <w:t>usuário</w:t>
      </w:r>
      <w:proofErr w:type="spellEnd"/>
      <w:r>
        <w:t xml:space="preserve">, </w:t>
      </w:r>
      <w:proofErr w:type="spellStart"/>
      <w:r>
        <w:t>grava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no </w:t>
      </w:r>
      <w:proofErr w:type="spellStart"/>
      <w:r>
        <w:t>arquivo</w:t>
      </w:r>
      <w:proofErr w:type="spellEnd"/>
      <w:r>
        <w:t xml:space="preserve"> e </w:t>
      </w:r>
      <w:proofErr w:type="spellStart"/>
      <w:r>
        <w:t>oferece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opção</w:t>
      </w:r>
      <w:proofErr w:type="spellEnd"/>
      <w:r>
        <w:t xml:space="preserve"> de </w:t>
      </w:r>
      <w:proofErr w:type="spellStart"/>
      <w:r>
        <w:t>cancelar</w:t>
      </w:r>
      <w:proofErr w:type="spellEnd"/>
      <w:r>
        <w:t xml:space="preserve"> o </w:t>
      </w:r>
      <w:proofErr w:type="spellStart"/>
      <w:r>
        <w:t>cadastro</w:t>
      </w:r>
      <w:proofErr w:type="spellEnd"/>
      <w:r>
        <w:t>.</w:t>
      </w:r>
    </w:p>
    <w:p w:rsidR="00D6384C" w:rsidRDefault="00D6384C" w:rsidP="00D6384C">
      <w:pPr>
        <w:pStyle w:val="Ttulo2"/>
      </w:pPr>
      <w:proofErr w:type="spellStart"/>
      <w:r>
        <w:t>Descrição</w:t>
      </w:r>
      <w:proofErr w:type="spellEnd"/>
      <w:r>
        <w:t xml:space="preserve"> do Código</w:t>
      </w:r>
    </w:p>
    <w:p w:rsidR="00D6384C" w:rsidRDefault="00D6384C" w:rsidP="00D6384C">
      <w:pPr>
        <w:pStyle w:val="Ttulo3"/>
      </w:pPr>
      <w:r>
        <w:t xml:space="preserve">1. </w:t>
      </w:r>
      <w:proofErr w:type="spellStart"/>
      <w:r>
        <w:t>Limpeza</w:t>
      </w:r>
      <w:proofErr w:type="spellEnd"/>
      <w:r>
        <w:t xml:space="preserve"> da Tela e </w:t>
      </w:r>
      <w:proofErr w:type="spellStart"/>
      <w:r>
        <w:t>Inicialização</w:t>
      </w:r>
      <w:proofErr w:type="spellEnd"/>
    </w:p>
    <w:p w:rsidR="00D6384C" w:rsidRDefault="00D6384C" w:rsidP="00D6384C">
      <w:r>
        <w:t xml:space="preserve">A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começa</w:t>
      </w:r>
      <w:proofErr w:type="spellEnd"/>
      <w:r>
        <w:t xml:space="preserve"> </w:t>
      </w:r>
      <w:proofErr w:type="spellStart"/>
      <w:r>
        <w:t>limpando</w:t>
      </w:r>
      <w:proofErr w:type="spellEnd"/>
      <w:r>
        <w:t xml:space="preserve"> a </w:t>
      </w:r>
      <w:proofErr w:type="spellStart"/>
      <w:r>
        <w:t>tela</w:t>
      </w:r>
      <w:proofErr w:type="spellEnd"/>
      <w:r>
        <w:t xml:space="preserve"> do terminal com a </w:t>
      </w:r>
      <w:proofErr w:type="spellStart"/>
      <w:r>
        <w:t>função</w:t>
      </w:r>
      <w:proofErr w:type="spellEnd"/>
      <w:r>
        <w:t xml:space="preserve"> `</w:t>
      </w:r>
      <w:proofErr w:type="spellStart"/>
      <w:proofErr w:type="gramStart"/>
      <w:r>
        <w:t>limparTela</w:t>
      </w:r>
      <w:proofErr w:type="spellEnd"/>
      <w:r>
        <w:t>(</w:t>
      </w:r>
      <w:proofErr w:type="gramEnd"/>
      <w:r>
        <w:t xml:space="preserve">)`. Em </w:t>
      </w:r>
      <w:proofErr w:type="spellStart"/>
      <w:r>
        <w:t>seguida</w:t>
      </w:r>
      <w:proofErr w:type="spellEnd"/>
      <w:r>
        <w:t xml:space="preserve">, </w:t>
      </w:r>
      <w:proofErr w:type="spellStart"/>
      <w:r>
        <w:t>exibe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de </w:t>
      </w:r>
      <w:proofErr w:type="spellStart"/>
      <w:r>
        <w:t>cabeçalho</w:t>
      </w:r>
      <w:proofErr w:type="spellEnd"/>
      <w:r>
        <w:t xml:space="preserve"> para </w:t>
      </w:r>
      <w:proofErr w:type="spellStart"/>
      <w:r>
        <w:t>indicar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iniciado</w:t>
      </w:r>
      <w:proofErr w:type="spellEnd"/>
      <w:r>
        <w:t xml:space="preserve">. O </w:t>
      </w:r>
      <w:proofErr w:type="spellStart"/>
      <w:r>
        <w:t>arquivo</w:t>
      </w:r>
      <w:proofErr w:type="spellEnd"/>
      <w:r>
        <w:t xml:space="preserve"> `produtos.txt` é </w:t>
      </w:r>
      <w:proofErr w:type="spellStart"/>
      <w:r>
        <w:t>aberto</w:t>
      </w:r>
      <w:proofErr w:type="spellEnd"/>
      <w:r>
        <w:t xml:space="preserve"> no modo de </w:t>
      </w:r>
      <w:proofErr w:type="spellStart"/>
      <w:r>
        <w:t>adição</w:t>
      </w:r>
      <w:proofErr w:type="spellEnd"/>
      <w:r>
        <w:t xml:space="preserve"> (`a`), </w:t>
      </w:r>
      <w:proofErr w:type="spellStart"/>
      <w:r>
        <w:t>permitindo</w:t>
      </w:r>
      <w:proofErr w:type="spellEnd"/>
      <w:r>
        <w:t xml:space="preserve"> que </w:t>
      </w:r>
      <w:proofErr w:type="spellStart"/>
      <w:r>
        <w:t>novos</w:t>
      </w:r>
      <w:proofErr w:type="spellEnd"/>
      <w:r>
        <w:t xml:space="preserve"> dados </w:t>
      </w:r>
      <w:proofErr w:type="spellStart"/>
      <w:r>
        <w:t>sejam</w:t>
      </w:r>
      <w:proofErr w:type="spellEnd"/>
      <w:r>
        <w:t xml:space="preserve"> </w:t>
      </w:r>
      <w:proofErr w:type="spellStart"/>
      <w:r>
        <w:t>anexados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>.</w:t>
      </w:r>
    </w:p>
    <w:p w:rsidR="00D6384C" w:rsidRDefault="00D6384C" w:rsidP="00D6384C">
      <w:pPr>
        <w:pStyle w:val="Ttulo3"/>
      </w:pPr>
      <w:r>
        <w:t xml:space="preserve">2. </w:t>
      </w:r>
      <w:proofErr w:type="spellStart"/>
      <w:r>
        <w:t>Validação</w:t>
      </w:r>
      <w:proofErr w:type="spellEnd"/>
      <w:r>
        <w:t xml:space="preserve"> do Código do </w:t>
      </w:r>
      <w:proofErr w:type="spellStart"/>
      <w:r>
        <w:t>Produto</w:t>
      </w:r>
      <w:proofErr w:type="spellEnd"/>
    </w:p>
    <w:p w:rsidR="00D6384C" w:rsidRDefault="00D6384C" w:rsidP="00D6384C">
      <w:proofErr w:type="gramStart"/>
      <w:r>
        <w:t>A</w:t>
      </w:r>
      <w:proofErr w:type="gramEnd"/>
      <w:r>
        <w:t xml:space="preserve"> entrada do </w:t>
      </w:r>
      <w:proofErr w:type="spellStart"/>
      <w:r>
        <w:t>código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 xml:space="preserve"> é </w:t>
      </w:r>
      <w:proofErr w:type="spellStart"/>
      <w:r>
        <w:t>feita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loop que </w:t>
      </w:r>
      <w:proofErr w:type="spellStart"/>
      <w:r>
        <w:t>garante</w:t>
      </w:r>
      <w:proofErr w:type="spellEnd"/>
      <w:r>
        <w:t xml:space="preserve"> que 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um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inteiro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 xml:space="preserve">. </w:t>
      </w:r>
      <w:proofErr w:type="spellStart"/>
      <w:r>
        <w:t>Além</w:t>
      </w:r>
      <w:proofErr w:type="spellEnd"/>
      <w:r>
        <w:t xml:space="preserve"> </w:t>
      </w:r>
      <w:proofErr w:type="spellStart"/>
      <w:r>
        <w:t>disso</w:t>
      </w:r>
      <w:proofErr w:type="spellEnd"/>
      <w:r>
        <w:t xml:space="preserve">, a </w:t>
      </w:r>
      <w:proofErr w:type="spellStart"/>
      <w:r>
        <w:t>função</w:t>
      </w:r>
      <w:proofErr w:type="spellEnd"/>
      <w:r>
        <w:t xml:space="preserve"> `</w:t>
      </w:r>
      <w:proofErr w:type="spellStart"/>
      <w:proofErr w:type="gramStart"/>
      <w:r>
        <w:t>compararCodigoProduto</w:t>
      </w:r>
      <w:proofErr w:type="spellEnd"/>
      <w:r>
        <w:t>(</w:t>
      </w:r>
      <w:proofErr w:type="gramEnd"/>
      <w:r>
        <w:t xml:space="preserve">)` </w:t>
      </w:r>
      <w:proofErr w:type="spellStart"/>
      <w:r>
        <w:t>verifica</w:t>
      </w:r>
      <w:proofErr w:type="spellEnd"/>
      <w:r>
        <w:t xml:space="preserve"> se 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no banco de dados. Caso 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inválido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duplicado</w:t>
      </w:r>
      <w:proofErr w:type="spellEnd"/>
      <w:r>
        <w:t xml:space="preserve">,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solicitado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inserir</w:t>
      </w:r>
      <w:proofErr w:type="spellEnd"/>
      <w:r>
        <w:t xml:space="preserve"> outro </w:t>
      </w:r>
      <w:proofErr w:type="spellStart"/>
      <w:r>
        <w:t>código</w:t>
      </w:r>
      <w:proofErr w:type="spellEnd"/>
      <w:r>
        <w:t>.</w:t>
      </w:r>
    </w:p>
    <w:p w:rsidR="00D6384C" w:rsidRDefault="00D6384C" w:rsidP="00D6384C">
      <w:pPr>
        <w:pStyle w:val="Ttulo3"/>
      </w:pPr>
      <w:r>
        <w:t xml:space="preserve">3. Entrada de Dados para o </w:t>
      </w:r>
      <w:proofErr w:type="spellStart"/>
      <w:r>
        <w:t>Produto</w:t>
      </w:r>
      <w:proofErr w:type="spellEnd"/>
    </w:p>
    <w:p w:rsidR="00D6384C" w:rsidRDefault="00D6384C" w:rsidP="00D6384C">
      <w:r>
        <w:t xml:space="preserve">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restantes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 xml:space="preserve"> (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marca</w:t>
      </w:r>
      <w:proofErr w:type="spellEnd"/>
      <w:r>
        <w:t xml:space="preserve">, estoque, </w:t>
      </w:r>
      <w:proofErr w:type="spellStart"/>
      <w:r>
        <w:t>custo</w:t>
      </w:r>
      <w:proofErr w:type="spellEnd"/>
      <w:r>
        <w:t xml:space="preserve"> e </w:t>
      </w:r>
      <w:proofErr w:type="spellStart"/>
      <w:r>
        <w:t>preço</w:t>
      </w:r>
      <w:proofErr w:type="spellEnd"/>
      <w:r>
        <w:t xml:space="preserve"> de </w:t>
      </w:r>
      <w:proofErr w:type="spellStart"/>
      <w:r>
        <w:t>venda</w:t>
      </w:r>
      <w:proofErr w:type="spellEnd"/>
      <w:r>
        <w:t xml:space="preserve">)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solicitadas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. Cada entrada </w:t>
      </w:r>
      <w:proofErr w:type="spellStart"/>
      <w:r>
        <w:t>passa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validações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dados </w:t>
      </w:r>
      <w:proofErr w:type="spellStart"/>
      <w:r>
        <w:t>inválidos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estoques </w:t>
      </w:r>
      <w:proofErr w:type="spellStart"/>
      <w:r>
        <w:t>ou</w:t>
      </w:r>
      <w:proofErr w:type="spellEnd"/>
      <w:r>
        <w:t xml:space="preserve"> custos </w:t>
      </w:r>
      <w:proofErr w:type="spellStart"/>
      <w:r>
        <w:t>negativos</w:t>
      </w:r>
      <w:proofErr w:type="spellEnd"/>
      <w:r>
        <w:t xml:space="preserve">. O </w:t>
      </w:r>
      <w:proofErr w:type="spellStart"/>
      <w:r>
        <w:t>nome</w:t>
      </w:r>
      <w:proofErr w:type="spellEnd"/>
      <w:r>
        <w:t xml:space="preserve"> e a </w:t>
      </w:r>
      <w:proofErr w:type="spellStart"/>
      <w:r>
        <w:t>marca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lidos com a </w:t>
      </w:r>
      <w:proofErr w:type="spellStart"/>
      <w:r>
        <w:t>função</w:t>
      </w:r>
      <w:proofErr w:type="spellEnd"/>
      <w:r>
        <w:t xml:space="preserve"> `</w:t>
      </w:r>
      <w:proofErr w:type="spellStart"/>
      <w:r>
        <w:t>fgets</w:t>
      </w:r>
      <w:proofErr w:type="spellEnd"/>
      <w:r>
        <w:t xml:space="preserve">`,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numéricos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verificados</w:t>
      </w:r>
      <w:proofErr w:type="spellEnd"/>
      <w:r>
        <w:t xml:space="preserve"> com </w:t>
      </w:r>
      <w:proofErr w:type="spellStart"/>
      <w:r>
        <w:t>condicionais</w:t>
      </w:r>
      <w:proofErr w:type="spellEnd"/>
      <w:r>
        <w:t>.</w:t>
      </w:r>
    </w:p>
    <w:p w:rsidR="00D6384C" w:rsidRDefault="00D6384C" w:rsidP="00D6384C">
      <w:pPr>
        <w:pStyle w:val="Ttulo3"/>
      </w:pPr>
      <w:r>
        <w:t xml:space="preserve">4. </w:t>
      </w:r>
      <w:proofErr w:type="spellStart"/>
      <w:r>
        <w:t>Cálculo</w:t>
      </w:r>
      <w:proofErr w:type="spellEnd"/>
      <w:r>
        <w:t xml:space="preserve"> do </w:t>
      </w:r>
      <w:proofErr w:type="spellStart"/>
      <w:r>
        <w:t>Lucro</w:t>
      </w:r>
      <w:proofErr w:type="spellEnd"/>
    </w:p>
    <w:p w:rsidR="00D6384C" w:rsidRDefault="00D6384C" w:rsidP="00D6384C">
      <w:r>
        <w:t xml:space="preserve">O </w:t>
      </w:r>
      <w:proofErr w:type="spellStart"/>
      <w:r>
        <w:t>lucro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 xml:space="preserve"> é </w:t>
      </w:r>
      <w:proofErr w:type="spellStart"/>
      <w:r>
        <w:t>calculado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 </w:t>
      </w:r>
      <w:proofErr w:type="spellStart"/>
      <w:r>
        <w:t>diferença</w:t>
      </w:r>
      <w:proofErr w:type="spellEnd"/>
      <w:r>
        <w:t xml:space="preserve"> entre o </w:t>
      </w:r>
      <w:proofErr w:type="spellStart"/>
      <w:r>
        <w:t>preço</w:t>
      </w:r>
      <w:proofErr w:type="spellEnd"/>
      <w:r>
        <w:t xml:space="preserve"> de </w:t>
      </w:r>
      <w:proofErr w:type="spellStart"/>
      <w:r>
        <w:t>venda</w:t>
      </w:r>
      <w:proofErr w:type="spellEnd"/>
      <w:r>
        <w:t xml:space="preserve"> e o </w:t>
      </w:r>
      <w:proofErr w:type="spellStart"/>
      <w:r>
        <w:t>custo</w:t>
      </w:r>
      <w:proofErr w:type="spellEnd"/>
      <w:r>
        <w:t xml:space="preserve">. O valor é </w:t>
      </w:r>
      <w:proofErr w:type="spellStart"/>
      <w:r>
        <w:t>exibido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para </w:t>
      </w:r>
      <w:proofErr w:type="spellStart"/>
      <w:r>
        <w:t>confirmar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antes da </w:t>
      </w:r>
      <w:proofErr w:type="spellStart"/>
      <w:r>
        <w:t>gravação</w:t>
      </w:r>
      <w:proofErr w:type="spellEnd"/>
      <w:r>
        <w:t xml:space="preserve"> no </w:t>
      </w:r>
      <w:proofErr w:type="spellStart"/>
      <w:r>
        <w:t>arquivo</w:t>
      </w:r>
      <w:proofErr w:type="spellEnd"/>
      <w:r>
        <w:t>.</w:t>
      </w:r>
    </w:p>
    <w:p w:rsidR="00D6384C" w:rsidRDefault="00D6384C" w:rsidP="00D6384C">
      <w:pPr>
        <w:pStyle w:val="Ttulo3"/>
      </w:pPr>
      <w:r>
        <w:t xml:space="preserve">5. </w:t>
      </w:r>
      <w:proofErr w:type="spellStart"/>
      <w:r>
        <w:t>Confirmação</w:t>
      </w:r>
      <w:proofErr w:type="spellEnd"/>
      <w:r>
        <w:t xml:space="preserve"> e </w:t>
      </w:r>
      <w:proofErr w:type="spellStart"/>
      <w:r>
        <w:t>Gravação</w:t>
      </w:r>
      <w:proofErr w:type="spellEnd"/>
      <w:r>
        <w:t xml:space="preserve"> no </w:t>
      </w:r>
      <w:proofErr w:type="spellStart"/>
      <w:r>
        <w:t>Arquivo</w:t>
      </w:r>
      <w:proofErr w:type="spellEnd"/>
    </w:p>
    <w:p w:rsidR="00D6384C" w:rsidRDefault="00D6384C" w:rsidP="00D6384C">
      <w:r>
        <w:t xml:space="preserve">O </w:t>
      </w:r>
      <w:proofErr w:type="spellStart"/>
      <w:r>
        <w:t>usuário</w:t>
      </w:r>
      <w:proofErr w:type="spellEnd"/>
      <w:r>
        <w:t xml:space="preserve"> é </w:t>
      </w:r>
      <w:proofErr w:type="spellStart"/>
      <w:r>
        <w:t>questionado</w:t>
      </w:r>
      <w:proofErr w:type="spellEnd"/>
      <w:r>
        <w:t xml:space="preserve"> se </w:t>
      </w:r>
      <w:proofErr w:type="spellStart"/>
      <w:r>
        <w:t>deseja</w:t>
      </w:r>
      <w:proofErr w:type="spellEnd"/>
      <w:r>
        <w:t xml:space="preserve"> </w:t>
      </w:r>
      <w:proofErr w:type="spellStart"/>
      <w:r>
        <w:t>finalizar</w:t>
      </w:r>
      <w:proofErr w:type="spellEnd"/>
      <w:r>
        <w:t xml:space="preserve"> o </w:t>
      </w:r>
      <w:proofErr w:type="spellStart"/>
      <w:r>
        <w:t>cadastro</w:t>
      </w:r>
      <w:proofErr w:type="spellEnd"/>
      <w:r>
        <w:t xml:space="preserve">. Caso a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positiva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dados do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gravados</w:t>
      </w:r>
      <w:proofErr w:type="spellEnd"/>
      <w:r>
        <w:t xml:space="preserve"> no </w:t>
      </w:r>
      <w:proofErr w:type="spellStart"/>
      <w:r>
        <w:t>arquivo</w:t>
      </w:r>
      <w:proofErr w:type="spellEnd"/>
      <w:r>
        <w:t xml:space="preserve"> `produtos.txt` no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delimitado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ponto</w:t>
      </w:r>
      <w:proofErr w:type="spellEnd"/>
      <w:r>
        <w:t xml:space="preserve"> e </w:t>
      </w:r>
      <w:proofErr w:type="spellStart"/>
      <w:r>
        <w:t>vírgula</w:t>
      </w:r>
      <w:proofErr w:type="spellEnd"/>
      <w:r>
        <w:t xml:space="preserve"> (;), </w:t>
      </w:r>
      <w:proofErr w:type="spellStart"/>
      <w:r>
        <w:t>facilitando</w:t>
      </w:r>
      <w:proofErr w:type="spellEnd"/>
      <w:r>
        <w:t xml:space="preserve"> a </w:t>
      </w:r>
      <w:proofErr w:type="spellStart"/>
      <w:r>
        <w:t>utilização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CSV. Se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optar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cancelar</w:t>
      </w:r>
      <w:proofErr w:type="spellEnd"/>
      <w:r>
        <w:t xml:space="preserve">, o </w:t>
      </w:r>
      <w:proofErr w:type="spellStart"/>
      <w:r>
        <w:t>cadastro</w:t>
      </w:r>
      <w:proofErr w:type="spellEnd"/>
      <w:r>
        <w:t xml:space="preserve"> é </w:t>
      </w:r>
      <w:proofErr w:type="spellStart"/>
      <w:r>
        <w:t>interrompido</w:t>
      </w:r>
      <w:proofErr w:type="spellEnd"/>
      <w:r>
        <w:t>.</w:t>
      </w:r>
    </w:p>
    <w:p w:rsidR="00D6384C" w:rsidRDefault="00D6384C" w:rsidP="00D6384C">
      <w:pPr>
        <w:pStyle w:val="Ttulo3"/>
      </w:pPr>
      <w:r>
        <w:t xml:space="preserve">6. </w:t>
      </w:r>
      <w:proofErr w:type="spellStart"/>
      <w:r>
        <w:t>Encerramento</w:t>
      </w:r>
      <w:proofErr w:type="spellEnd"/>
      <w:r>
        <w:t xml:space="preserve"> da </w:t>
      </w:r>
      <w:proofErr w:type="spellStart"/>
      <w:r>
        <w:t>Função</w:t>
      </w:r>
      <w:proofErr w:type="spellEnd"/>
    </w:p>
    <w:p w:rsidR="00D6384C" w:rsidRDefault="00D6384C" w:rsidP="00D6384C">
      <w:proofErr w:type="spellStart"/>
      <w:r>
        <w:t>Após</w:t>
      </w:r>
      <w:proofErr w:type="spellEnd"/>
      <w:r>
        <w:t xml:space="preserve"> </w:t>
      </w:r>
      <w:proofErr w:type="spellStart"/>
      <w:r>
        <w:t>salvar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cancelar</w:t>
      </w:r>
      <w:proofErr w:type="spellEnd"/>
      <w:r>
        <w:t xml:space="preserve"> o </w:t>
      </w:r>
      <w:proofErr w:type="spellStart"/>
      <w:r>
        <w:t>cadastro</w:t>
      </w:r>
      <w:proofErr w:type="spellEnd"/>
      <w:r>
        <w:t xml:space="preserve">, o </w:t>
      </w:r>
      <w:proofErr w:type="spellStart"/>
      <w:r>
        <w:t>arquivo</w:t>
      </w:r>
      <w:proofErr w:type="spellEnd"/>
      <w:r>
        <w:t xml:space="preserve"> é </w:t>
      </w:r>
      <w:proofErr w:type="spellStart"/>
      <w:r>
        <w:t>fechado</w:t>
      </w:r>
      <w:proofErr w:type="spellEnd"/>
      <w:r>
        <w:t xml:space="preserve"> e a </w:t>
      </w:r>
      <w:proofErr w:type="spellStart"/>
      <w:r>
        <w:t>tela</w:t>
      </w:r>
      <w:proofErr w:type="spellEnd"/>
      <w:r>
        <w:t xml:space="preserve"> é limpa. O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menu principal.</w:t>
      </w:r>
    </w:p>
    <w:p w:rsidR="00D6384C" w:rsidRDefault="00D6384C" w:rsidP="00D6384C">
      <w:pPr>
        <w:pStyle w:val="Ttulo2"/>
      </w:pPr>
      <w:proofErr w:type="spellStart"/>
      <w:r>
        <w:t>Trecho</w:t>
      </w:r>
      <w:proofErr w:type="spellEnd"/>
      <w:r>
        <w:t xml:space="preserve"> de Código da </w:t>
      </w:r>
      <w:proofErr w:type="spellStart"/>
      <w:r>
        <w:t>Função</w:t>
      </w:r>
      <w:proofErr w:type="spellEnd"/>
    </w:p>
    <w:p w:rsidR="00D6384C" w:rsidRDefault="00D6384C" w:rsidP="00D6384C">
      <w:r>
        <w:br/>
        <w:t xml:space="preserve">void </w:t>
      </w:r>
      <w:proofErr w:type="spellStart"/>
      <w:r>
        <w:t>cadastrarProduto</w:t>
      </w:r>
      <w:proofErr w:type="spellEnd"/>
      <w:r>
        <w:t>()</w:t>
      </w:r>
      <w:r>
        <w:br/>
        <w:t>{</w:t>
      </w:r>
      <w:r>
        <w:br/>
        <w:t xml:space="preserve">    </w:t>
      </w:r>
      <w:proofErr w:type="spellStart"/>
      <w:r>
        <w:t>limparTela</w:t>
      </w:r>
      <w:proofErr w:type="spellEnd"/>
      <w:r>
        <w:t>();</w:t>
      </w:r>
      <w:r>
        <w:br/>
      </w:r>
      <w:r>
        <w:lastRenderedPageBreak/>
        <w:t xml:space="preserve">    </w:t>
      </w:r>
      <w:proofErr w:type="spellStart"/>
      <w:r>
        <w:t>printf</w:t>
      </w:r>
      <w:proofErr w:type="spellEnd"/>
      <w:r>
        <w:t>("========================\n");</w:t>
      </w:r>
      <w:r>
        <w:br/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>:\n");</w:t>
      </w:r>
      <w:r>
        <w:br/>
        <w:t xml:space="preserve">    </w:t>
      </w:r>
      <w:proofErr w:type="spellStart"/>
      <w:r>
        <w:t>printf</w:t>
      </w:r>
      <w:proofErr w:type="spellEnd"/>
      <w:r>
        <w:t>("========================\n");</w:t>
      </w:r>
      <w:r>
        <w:br/>
      </w:r>
      <w:r>
        <w:br/>
        <w:t xml:space="preserve">    FILE *</w:t>
      </w:r>
      <w:proofErr w:type="spellStart"/>
      <w:r>
        <w:t>arquivo</w:t>
      </w:r>
      <w:proofErr w:type="spellEnd"/>
      <w:r>
        <w:t>;</w:t>
      </w:r>
      <w:r>
        <w:br/>
        <w:t xml:space="preserve">    </w:t>
      </w:r>
      <w:proofErr w:type="spellStart"/>
      <w:r>
        <w:t>arquivo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("produtos.txt", "a");</w:t>
      </w:r>
      <w:r>
        <w:br/>
      </w:r>
      <w:r>
        <w:br/>
        <w:t xml:space="preserve">    if (</w:t>
      </w:r>
      <w:proofErr w:type="spellStart"/>
      <w:r>
        <w:t>arquivo</w:t>
      </w:r>
      <w:proofErr w:type="spellEnd"/>
      <w:r>
        <w:t xml:space="preserve"> == NULL)</w:t>
      </w:r>
      <w:r>
        <w:br/>
        <w:t xml:space="preserve">    {</w:t>
      </w:r>
      <w:r>
        <w:br/>
        <w:t xml:space="preserve">        </w:t>
      </w:r>
      <w:proofErr w:type="spellStart"/>
      <w:r>
        <w:t>printf</w:t>
      </w:r>
      <w:proofErr w:type="spellEnd"/>
      <w:r>
        <w:t xml:space="preserve">("Erro </w:t>
      </w:r>
      <w:proofErr w:type="spellStart"/>
      <w:r>
        <w:t>ao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>!\n");</w:t>
      </w:r>
      <w:r>
        <w:br/>
        <w:t xml:space="preserve">        return;</w:t>
      </w:r>
      <w:r>
        <w:br/>
        <w:t xml:space="preserve">    }</w:t>
      </w:r>
      <w:r>
        <w:br/>
      </w:r>
      <w:r>
        <w:br/>
        <w:t xml:space="preserve">   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produto</w:t>
      </w:r>
      <w:proofErr w:type="spellEnd"/>
      <w:r>
        <w:t>;</w:t>
      </w:r>
      <w:r>
        <w:br/>
      </w:r>
      <w:r>
        <w:br/>
        <w:t xml:space="preserve">    do</w:t>
      </w:r>
      <w:r>
        <w:br/>
        <w:t xml:space="preserve">    {</w:t>
      </w:r>
      <w:r>
        <w:br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nDigite</w:t>
      </w:r>
      <w:proofErr w:type="spellEnd"/>
      <w:r>
        <w:t xml:space="preserve"> o </w:t>
      </w:r>
      <w:proofErr w:type="spellStart"/>
      <w:r>
        <w:t>código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>: ");</w:t>
      </w:r>
      <w:r>
        <w:br/>
        <w:t xml:space="preserve">        if (</w:t>
      </w:r>
      <w:proofErr w:type="spellStart"/>
      <w:r>
        <w:t>scanf</w:t>
      </w:r>
      <w:proofErr w:type="spellEnd"/>
      <w:r>
        <w:t>("%d", &amp;</w:t>
      </w:r>
      <w:proofErr w:type="spellStart"/>
      <w:r>
        <w:t>produto.codigo</w:t>
      </w:r>
      <w:proofErr w:type="spellEnd"/>
      <w:r>
        <w:t xml:space="preserve">) != 1 || </w:t>
      </w:r>
      <w:proofErr w:type="spellStart"/>
      <w:r>
        <w:t>produto.codigo</w:t>
      </w:r>
      <w:proofErr w:type="spellEnd"/>
      <w:r>
        <w:t xml:space="preserve"> &lt;= 0)</w:t>
      </w:r>
      <w:r>
        <w:br/>
        <w:t xml:space="preserve">        {</w:t>
      </w:r>
      <w:r>
        <w:br/>
        <w:t xml:space="preserve">            </w:t>
      </w:r>
      <w:proofErr w:type="spellStart"/>
      <w:r>
        <w:t>printf</w:t>
      </w:r>
      <w:proofErr w:type="spellEnd"/>
      <w:r>
        <w:t xml:space="preserve">("Entrada </w:t>
      </w:r>
      <w:proofErr w:type="spellStart"/>
      <w:r>
        <w:t>inválida</w:t>
      </w:r>
      <w:proofErr w:type="spellEnd"/>
      <w:r>
        <w:t xml:space="preserve">! 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um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inteiro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>.\n");</w:t>
      </w:r>
      <w:r>
        <w:br/>
        <w:t xml:space="preserve">            </w:t>
      </w:r>
      <w:proofErr w:type="spellStart"/>
      <w:proofErr w:type="gramStart"/>
      <w:r>
        <w:t>limparBuffer</w:t>
      </w:r>
      <w:proofErr w:type="spellEnd"/>
      <w:r>
        <w:t>(</w:t>
      </w:r>
      <w:proofErr w:type="gramEnd"/>
      <w:r>
        <w:t>);</w:t>
      </w:r>
      <w:r>
        <w:br/>
        <w:t xml:space="preserve">        }</w:t>
      </w:r>
      <w:r>
        <w:br/>
        <w:t xml:space="preserve">        else if (</w:t>
      </w:r>
      <w:proofErr w:type="spellStart"/>
      <w:r>
        <w:t>compararCodigoProduto</w:t>
      </w:r>
      <w:proofErr w:type="spellEnd"/>
      <w:r>
        <w:t>(</w:t>
      </w:r>
      <w:proofErr w:type="spellStart"/>
      <w:r>
        <w:t>produto.codigo</w:t>
      </w:r>
      <w:proofErr w:type="spellEnd"/>
      <w:r>
        <w:t>))</w:t>
      </w:r>
      <w:r>
        <w:br/>
        <w:t xml:space="preserve">        {</w:t>
      </w:r>
      <w:r>
        <w:br/>
        <w:t xml:space="preserve">            </w:t>
      </w:r>
      <w:proofErr w:type="spellStart"/>
      <w:r>
        <w:t>printf</w:t>
      </w:r>
      <w:proofErr w:type="spellEnd"/>
      <w:r>
        <w:t xml:space="preserve">("Código </w:t>
      </w:r>
      <w:proofErr w:type="spellStart"/>
      <w:r>
        <w:t>já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! </w:t>
      </w:r>
      <w:proofErr w:type="spellStart"/>
      <w:r>
        <w:t>Digite</w:t>
      </w:r>
      <w:proofErr w:type="spellEnd"/>
      <w:r>
        <w:t xml:space="preserve"> outro </w:t>
      </w:r>
      <w:proofErr w:type="spellStart"/>
      <w:r>
        <w:t>código</w:t>
      </w:r>
      <w:proofErr w:type="spellEnd"/>
      <w:r>
        <w:t>!\n");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break;</w:t>
      </w:r>
      <w:r>
        <w:br/>
        <w:t xml:space="preserve">        }</w:t>
      </w:r>
      <w:r>
        <w:br/>
        <w:t xml:space="preserve">    } while (1);</w:t>
      </w:r>
      <w:r>
        <w:br/>
      </w:r>
      <w:r>
        <w:br/>
        <w:t xml:space="preserve">    </w:t>
      </w:r>
      <w:proofErr w:type="spellStart"/>
      <w:r>
        <w:t>limparBuffer</w:t>
      </w:r>
      <w:proofErr w:type="spellEnd"/>
      <w:r>
        <w:t>();</w:t>
      </w:r>
      <w:r>
        <w:br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nDigite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>:");</w:t>
      </w:r>
      <w:r>
        <w:br/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r>
        <w:t>produto.nome_produto</w:t>
      </w:r>
      <w:proofErr w:type="spellEnd"/>
      <w:r>
        <w:t>, 50, stdin);</w:t>
      </w:r>
      <w:r>
        <w:br/>
        <w:t xml:space="preserve">    </w:t>
      </w:r>
      <w:proofErr w:type="spellStart"/>
      <w:r>
        <w:t>produto.nome_produto</w:t>
      </w:r>
      <w:proofErr w:type="spellEnd"/>
      <w:r>
        <w:t>[</w:t>
      </w:r>
      <w:proofErr w:type="spellStart"/>
      <w:r>
        <w:t>strcspn</w:t>
      </w:r>
      <w:proofErr w:type="spellEnd"/>
      <w:r>
        <w:t>(</w:t>
      </w:r>
      <w:proofErr w:type="spellStart"/>
      <w:r>
        <w:t>produto.nome_produto</w:t>
      </w:r>
      <w:proofErr w:type="spellEnd"/>
      <w:r>
        <w:t>, "\n")] = 0;</w:t>
      </w:r>
      <w:r>
        <w:br/>
      </w:r>
      <w:r>
        <w:br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nDigite</w:t>
      </w:r>
      <w:proofErr w:type="spellEnd"/>
      <w:r>
        <w:t xml:space="preserve"> a </w:t>
      </w:r>
      <w:proofErr w:type="spellStart"/>
      <w:r>
        <w:t>marca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>:");</w:t>
      </w:r>
      <w:r>
        <w:br/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r>
        <w:t>produto.marca</w:t>
      </w:r>
      <w:proofErr w:type="spellEnd"/>
      <w:r>
        <w:t>, 50, stdin);</w:t>
      </w:r>
      <w:r>
        <w:br/>
        <w:t xml:space="preserve">    </w:t>
      </w:r>
      <w:proofErr w:type="spellStart"/>
      <w:r>
        <w:t>produto.marca</w:t>
      </w:r>
      <w:proofErr w:type="spellEnd"/>
      <w:r>
        <w:t>[</w:t>
      </w:r>
      <w:proofErr w:type="spellStart"/>
      <w:r>
        <w:t>strcspn</w:t>
      </w:r>
      <w:proofErr w:type="spellEnd"/>
      <w:r>
        <w:t>(</w:t>
      </w:r>
      <w:proofErr w:type="spellStart"/>
      <w:r>
        <w:t>produto.marca</w:t>
      </w:r>
      <w:proofErr w:type="spellEnd"/>
      <w:r>
        <w:t>, "\n")] = 0;</w:t>
      </w:r>
      <w:r>
        <w:br/>
      </w:r>
      <w:r>
        <w:br/>
        <w:t xml:space="preserve">    do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nDigite</w:t>
      </w:r>
      <w:proofErr w:type="spellEnd"/>
      <w:r>
        <w:t xml:space="preserve"> o estoque do </w:t>
      </w:r>
      <w:proofErr w:type="spellStart"/>
      <w:r>
        <w:t>produto</w:t>
      </w:r>
      <w:proofErr w:type="spellEnd"/>
      <w:r>
        <w:t>:");</w:t>
      </w:r>
      <w:r>
        <w:br/>
        <w:t xml:space="preserve">        if (</w:t>
      </w:r>
      <w:proofErr w:type="spellStart"/>
      <w:r>
        <w:t>scanf</w:t>
      </w:r>
      <w:proofErr w:type="spellEnd"/>
      <w:r>
        <w:t>("%d", &amp;</w:t>
      </w:r>
      <w:proofErr w:type="spellStart"/>
      <w:r>
        <w:t>produto.estoque</w:t>
      </w:r>
      <w:proofErr w:type="spellEnd"/>
      <w:r>
        <w:t xml:space="preserve">) != 1 || </w:t>
      </w:r>
      <w:proofErr w:type="spellStart"/>
      <w:r>
        <w:t>produto.estoque</w:t>
      </w:r>
      <w:proofErr w:type="spellEnd"/>
      <w:r>
        <w:t xml:space="preserve"> &lt;= 0)</w:t>
      </w:r>
      <w:r>
        <w:br/>
        <w:t xml:space="preserve">        {</w:t>
      </w:r>
      <w:r>
        <w:br/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nEntrada</w:t>
      </w:r>
      <w:proofErr w:type="spellEnd"/>
      <w:r>
        <w:t xml:space="preserve"> </w:t>
      </w:r>
      <w:proofErr w:type="spellStart"/>
      <w:r>
        <w:t>inválida</w:t>
      </w:r>
      <w:proofErr w:type="spellEnd"/>
      <w:r>
        <w:t xml:space="preserve">! O estoque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negativo</w:t>
      </w:r>
      <w:proofErr w:type="spellEnd"/>
      <w:r>
        <w:t>.\n");</w:t>
      </w:r>
      <w:r>
        <w:br/>
        <w:t xml:space="preserve">            </w:t>
      </w:r>
      <w:proofErr w:type="spellStart"/>
      <w:proofErr w:type="gramStart"/>
      <w:r>
        <w:t>limparBuffer</w:t>
      </w:r>
      <w:proofErr w:type="spellEnd"/>
      <w:r>
        <w:t>(</w:t>
      </w:r>
      <w:proofErr w:type="gramEnd"/>
      <w:r>
        <w:t>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break;</w:t>
      </w:r>
      <w:r>
        <w:br/>
        <w:t xml:space="preserve">        }</w:t>
      </w:r>
      <w:r>
        <w:br/>
        <w:t xml:space="preserve">    } while (1);</w:t>
      </w:r>
      <w:r>
        <w:br/>
      </w:r>
      <w:r>
        <w:br/>
        <w:t xml:space="preserve">    </w:t>
      </w:r>
      <w:proofErr w:type="spellStart"/>
      <w:r>
        <w:t>limparBuffer</w:t>
      </w:r>
      <w:proofErr w:type="spellEnd"/>
      <w:r>
        <w:t>();</w:t>
      </w:r>
      <w:r>
        <w:br/>
        <w:t xml:space="preserve">    do</w:t>
      </w:r>
      <w:r>
        <w:br/>
        <w:t xml:space="preserve">    {</w:t>
      </w:r>
      <w:r>
        <w:br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nDigite</w:t>
      </w:r>
      <w:proofErr w:type="spellEnd"/>
      <w:r>
        <w:t xml:space="preserve"> o </w:t>
      </w:r>
      <w:proofErr w:type="spellStart"/>
      <w:r>
        <w:t>custo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>:");</w:t>
      </w:r>
      <w:r>
        <w:br/>
        <w:t xml:space="preserve">        if (</w:t>
      </w:r>
      <w:proofErr w:type="spellStart"/>
      <w:r>
        <w:t>scanf</w:t>
      </w:r>
      <w:proofErr w:type="spellEnd"/>
      <w:r>
        <w:t>("%f", &amp;</w:t>
      </w:r>
      <w:proofErr w:type="spellStart"/>
      <w:r>
        <w:t>produto.custo</w:t>
      </w:r>
      <w:proofErr w:type="spellEnd"/>
      <w:r>
        <w:t>) &lt;= 0)</w:t>
      </w:r>
      <w:r>
        <w:br/>
        <w:t xml:space="preserve">        {</w:t>
      </w:r>
      <w:r>
        <w:br/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nEntrada</w:t>
      </w:r>
      <w:proofErr w:type="spellEnd"/>
      <w:r>
        <w:t xml:space="preserve"> </w:t>
      </w:r>
      <w:proofErr w:type="spellStart"/>
      <w:r>
        <w:t>inválida</w:t>
      </w:r>
      <w:proofErr w:type="spellEnd"/>
      <w:r>
        <w:t xml:space="preserve">! O </w:t>
      </w:r>
      <w:proofErr w:type="spellStart"/>
      <w:r>
        <w:t>custo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negativo</w:t>
      </w:r>
      <w:proofErr w:type="spellEnd"/>
      <w:r>
        <w:t>;\n");</w:t>
      </w:r>
      <w:r>
        <w:br/>
        <w:t xml:space="preserve">            </w:t>
      </w:r>
      <w:proofErr w:type="spellStart"/>
      <w:r>
        <w:t>limparBuffer</w:t>
      </w:r>
      <w:proofErr w:type="spellEnd"/>
      <w:r>
        <w:t>();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break;</w:t>
      </w:r>
      <w:r>
        <w:br/>
        <w:t xml:space="preserve">        }</w:t>
      </w:r>
      <w:r>
        <w:br/>
        <w:t xml:space="preserve">    } while (1);</w:t>
      </w:r>
      <w:r>
        <w:br/>
      </w:r>
      <w:r>
        <w:br/>
        <w:t xml:space="preserve">    </w:t>
      </w:r>
      <w:proofErr w:type="spellStart"/>
      <w:r>
        <w:t>limparBuffer</w:t>
      </w:r>
      <w:proofErr w:type="spellEnd"/>
      <w:r>
        <w:t>();</w:t>
      </w:r>
      <w:r>
        <w:br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nDigite</w:t>
      </w:r>
      <w:proofErr w:type="spellEnd"/>
      <w:r>
        <w:t xml:space="preserve"> o </w:t>
      </w:r>
      <w:proofErr w:type="spellStart"/>
      <w:r>
        <w:t>preço</w:t>
      </w:r>
      <w:proofErr w:type="spellEnd"/>
      <w:r>
        <w:t xml:space="preserve"> de </w:t>
      </w:r>
      <w:proofErr w:type="spellStart"/>
      <w:r>
        <w:t>venda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>:");</w:t>
      </w:r>
      <w:r>
        <w:br/>
        <w:t xml:space="preserve">    </w:t>
      </w:r>
      <w:proofErr w:type="spellStart"/>
      <w:r>
        <w:t>scanf</w:t>
      </w:r>
      <w:proofErr w:type="spellEnd"/>
      <w:r>
        <w:t>("%f", &amp;</w:t>
      </w:r>
      <w:proofErr w:type="spellStart"/>
      <w:r>
        <w:t>produto.venda</w:t>
      </w:r>
      <w:proofErr w:type="spellEnd"/>
      <w:r>
        <w:t>);</w:t>
      </w:r>
      <w:r>
        <w:br/>
        <w:t xml:space="preserve">    </w:t>
      </w:r>
      <w:proofErr w:type="spellStart"/>
      <w:r>
        <w:t>getchar</w:t>
      </w:r>
      <w:proofErr w:type="spellEnd"/>
      <w:r>
        <w:t>();</w:t>
      </w:r>
      <w:r>
        <w:br/>
      </w:r>
      <w:r>
        <w:br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nLucro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 </w:t>
      </w:r>
      <w:proofErr w:type="spellStart"/>
      <w:r>
        <w:t>obtido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venda</w:t>
      </w:r>
      <w:proofErr w:type="spellEnd"/>
      <w:r>
        <w:t>: ");</w:t>
      </w:r>
      <w:r>
        <w:br/>
        <w:t xml:space="preserve">    </w:t>
      </w:r>
      <w:proofErr w:type="spellStart"/>
      <w:r>
        <w:t>produto.lucro</w:t>
      </w:r>
      <w:proofErr w:type="spellEnd"/>
      <w:r>
        <w:t xml:space="preserve"> = </w:t>
      </w:r>
      <w:proofErr w:type="spellStart"/>
      <w:r>
        <w:t>produto.venda</w:t>
      </w:r>
      <w:proofErr w:type="spellEnd"/>
      <w:r>
        <w:t xml:space="preserve"> - </w:t>
      </w:r>
      <w:proofErr w:type="spellStart"/>
      <w:r>
        <w:t>produto.custo</w:t>
      </w:r>
      <w:proofErr w:type="spellEnd"/>
      <w:r>
        <w:t>;</w:t>
      </w:r>
      <w:r>
        <w:br/>
        <w:t xml:space="preserve">    </w:t>
      </w:r>
      <w:proofErr w:type="spellStart"/>
      <w:r>
        <w:t>printf</w:t>
      </w:r>
      <w:proofErr w:type="spellEnd"/>
      <w:r>
        <w:t xml:space="preserve">("R$%.2f\n", </w:t>
      </w:r>
      <w:proofErr w:type="spellStart"/>
      <w:r>
        <w:t>produto.lucro</w:t>
      </w:r>
      <w:proofErr w:type="spellEnd"/>
      <w:r>
        <w:t>);</w:t>
      </w:r>
      <w:r>
        <w:br/>
      </w:r>
      <w:r>
        <w:br/>
        <w:t xml:space="preserve">    char </w:t>
      </w:r>
      <w:proofErr w:type="spellStart"/>
      <w:r>
        <w:t>resposta</w:t>
      </w:r>
      <w:proofErr w:type="spellEnd"/>
      <w:r>
        <w:t>;</w:t>
      </w:r>
      <w:r>
        <w:br/>
        <w:t xml:space="preserve">    do</w:t>
      </w:r>
      <w:r>
        <w:br/>
        <w:t xml:space="preserve">    {</w:t>
      </w:r>
      <w:r>
        <w:br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nDeseja</w:t>
      </w:r>
      <w:proofErr w:type="spellEnd"/>
      <w:r>
        <w:t xml:space="preserve"> </w:t>
      </w:r>
      <w:proofErr w:type="spellStart"/>
      <w:r>
        <w:t>finalizar</w:t>
      </w:r>
      <w:proofErr w:type="spellEnd"/>
      <w:r>
        <w:t xml:space="preserve"> o </w:t>
      </w:r>
      <w:proofErr w:type="spellStart"/>
      <w:r>
        <w:t>cadastro</w:t>
      </w:r>
      <w:proofErr w:type="spellEnd"/>
      <w:r>
        <w:t xml:space="preserve">? (S para Sim, N para </w:t>
      </w:r>
      <w:proofErr w:type="spellStart"/>
      <w:r>
        <w:t>Não</w:t>
      </w:r>
      <w:proofErr w:type="spellEnd"/>
      <w:r>
        <w:t>): ");</w:t>
      </w:r>
      <w:r>
        <w:br/>
        <w:t xml:space="preserve">        </w:t>
      </w:r>
      <w:proofErr w:type="spellStart"/>
      <w:r>
        <w:t>resposta</w:t>
      </w:r>
      <w:proofErr w:type="spellEnd"/>
      <w:r>
        <w:t xml:space="preserve"> = </w:t>
      </w:r>
      <w:proofErr w:type="spellStart"/>
      <w:r>
        <w:t>getchar</w:t>
      </w:r>
      <w:proofErr w:type="spellEnd"/>
      <w:r>
        <w:t>();</w:t>
      </w:r>
      <w:r>
        <w:br/>
        <w:t xml:space="preserve">        </w:t>
      </w:r>
      <w:proofErr w:type="spellStart"/>
      <w:r>
        <w:t>limparBuffer</w:t>
      </w:r>
      <w:proofErr w:type="spellEnd"/>
      <w:r>
        <w:t>();</w:t>
      </w:r>
      <w:r>
        <w:br/>
      </w:r>
      <w:r>
        <w:lastRenderedPageBreak/>
        <w:br/>
        <w:t xml:space="preserve">        if (</w:t>
      </w:r>
      <w:proofErr w:type="spellStart"/>
      <w:r>
        <w:t>resposta</w:t>
      </w:r>
      <w:proofErr w:type="spellEnd"/>
      <w:r>
        <w:t xml:space="preserve"> == 'S' || </w:t>
      </w:r>
      <w:proofErr w:type="spellStart"/>
      <w:r>
        <w:t>resposta</w:t>
      </w:r>
      <w:proofErr w:type="spellEnd"/>
      <w:r>
        <w:t xml:space="preserve"> == 's')</w:t>
      </w:r>
      <w:r>
        <w:br/>
        <w:t xml:space="preserve">        {</w:t>
      </w:r>
      <w:r>
        <w:br/>
        <w:t xml:space="preserve">            </w:t>
      </w:r>
      <w:proofErr w:type="spellStart"/>
      <w:r>
        <w:t>fprintf</w:t>
      </w:r>
      <w:proofErr w:type="spellEnd"/>
      <w:r>
        <w:t>(</w:t>
      </w:r>
      <w:proofErr w:type="spellStart"/>
      <w:r>
        <w:t>arquivo</w:t>
      </w:r>
      <w:proofErr w:type="spellEnd"/>
      <w:r>
        <w:t>, "%d; %s; %s; %d; %.2f; %.2f; %.2f\n",</w:t>
      </w:r>
      <w:r>
        <w:br/>
        <w:t xml:space="preserve">                    </w:t>
      </w:r>
      <w:proofErr w:type="spellStart"/>
      <w:r>
        <w:t>produto.codigo</w:t>
      </w:r>
      <w:proofErr w:type="spellEnd"/>
      <w:r>
        <w:t>,</w:t>
      </w:r>
      <w:r>
        <w:br/>
        <w:t xml:space="preserve">                    </w:t>
      </w:r>
      <w:proofErr w:type="spellStart"/>
      <w:r>
        <w:t>produto.nome_produto</w:t>
      </w:r>
      <w:proofErr w:type="spellEnd"/>
      <w:r>
        <w:t>,</w:t>
      </w:r>
      <w:r>
        <w:br/>
        <w:t xml:space="preserve">                    </w:t>
      </w:r>
      <w:proofErr w:type="spellStart"/>
      <w:r>
        <w:t>produto.marca</w:t>
      </w:r>
      <w:proofErr w:type="spellEnd"/>
      <w:r>
        <w:t xml:space="preserve">, </w:t>
      </w:r>
      <w:proofErr w:type="spellStart"/>
      <w:r>
        <w:t>produto.estoque</w:t>
      </w:r>
      <w:proofErr w:type="spellEnd"/>
      <w:r>
        <w:t>,</w:t>
      </w:r>
      <w:r>
        <w:br/>
        <w:t xml:space="preserve">                    </w:t>
      </w:r>
      <w:proofErr w:type="spellStart"/>
      <w:r>
        <w:t>produto.custo</w:t>
      </w:r>
      <w:proofErr w:type="spellEnd"/>
      <w:r>
        <w:t>,</w:t>
      </w:r>
      <w:r>
        <w:br/>
        <w:t xml:space="preserve">                    </w:t>
      </w:r>
      <w:proofErr w:type="spellStart"/>
      <w:r>
        <w:t>produto.venda</w:t>
      </w:r>
      <w:proofErr w:type="spellEnd"/>
      <w:r>
        <w:t>,</w:t>
      </w:r>
      <w:r>
        <w:br/>
        <w:t xml:space="preserve">                    </w:t>
      </w:r>
      <w:proofErr w:type="spellStart"/>
      <w:r>
        <w:t>produto.lucro</w:t>
      </w:r>
      <w:proofErr w:type="spellEnd"/>
      <w:r>
        <w:t>);</w:t>
      </w:r>
      <w:r>
        <w:br/>
      </w:r>
      <w:r>
        <w:br/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nProduto</w:t>
      </w:r>
      <w:proofErr w:type="spellEnd"/>
      <w:r>
        <w:t xml:space="preserve"> %s </w:t>
      </w:r>
      <w:proofErr w:type="spellStart"/>
      <w:r>
        <w:t>cadastrado</w:t>
      </w:r>
      <w:proofErr w:type="spellEnd"/>
      <w:r>
        <w:t xml:space="preserve"> com </w:t>
      </w:r>
      <w:proofErr w:type="spellStart"/>
      <w:r>
        <w:t>sucesso</w:t>
      </w:r>
      <w:proofErr w:type="spellEnd"/>
      <w:r>
        <w:t xml:space="preserve">!\n", </w:t>
      </w:r>
      <w:proofErr w:type="spellStart"/>
      <w:r>
        <w:t>produto.nome_produto</w:t>
      </w:r>
      <w:proofErr w:type="spellEnd"/>
      <w:r>
        <w:t>);</w:t>
      </w:r>
      <w:r>
        <w:br/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arquivo</w:t>
      </w:r>
      <w:proofErr w:type="spellEnd"/>
      <w:r>
        <w:t>);</w:t>
      </w:r>
      <w:r>
        <w:br/>
        <w:t xml:space="preserve">            break;</w:t>
      </w:r>
      <w:r>
        <w:br/>
        <w:t xml:space="preserve">        }</w:t>
      </w:r>
      <w:r>
        <w:br/>
        <w:t xml:space="preserve">        else if (</w:t>
      </w:r>
      <w:proofErr w:type="spellStart"/>
      <w:r>
        <w:t>resposta</w:t>
      </w:r>
      <w:proofErr w:type="spellEnd"/>
      <w:r>
        <w:t xml:space="preserve"> == 'N' || </w:t>
      </w:r>
      <w:proofErr w:type="spellStart"/>
      <w:r>
        <w:t>resposta</w:t>
      </w:r>
      <w:proofErr w:type="spellEnd"/>
      <w:r>
        <w:t xml:space="preserve"> == 'n')</w:t>
      </w:r>
      <w:r>
        <w:br/>
        <w:t xml:space="preserve">        {</w:t>
      </w:r>
      <w:r>
        <w:br/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nCadastro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>.\n");</w:t>
      </w:r>
      <w:r>
        <w:br/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arquivo</w:t>
      </w:r>
      <w:proofErr w:type="spellEnd"/>
      <w:r>
        <w:t>);</w:t>
      </w:r>
      <w:r>
        <w:br/>
        <w:t xml:space="preserve">            return;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nResposta</w:t>
      </w:r>
      <w:proofErr w:type="spellEnd"/>
      <w:r>
        <w:t xml:space="preserve"> </w:t>
      </w:r>
      <w:proofErr w:type="spellStart"/>
      <w:r>
        <w:t>inválida</w:t>
      </w:r>
      <w:proofErr w:type="spellEnd"/>
      <w:r>
        <w:t xml:space="preserve">! Por favor, </w:t>
      </w:r>
      <w:proofErr w:type="spellStart"/>
      <w:r>
        <w:t>digite</w:t>
      </w:r>
      <w:proofErr w:type="spellEnd"/>
      <w:r>
        <w:t xml:space="preserve"> 'S' para Sim </w:t>
      </w:r>
      <w:proofErr w:type="spellStart"/>
      <w:r>
        <w:t>ou</w:t>
      </w:r>
      <w:proofErr w:type="spellEnd"/>
      <w:r>
        <w:t xml:space="preserve"> 'N' para </w:t>
      </w:r>
      <w:proofErr w:type="spellStart"/>
      <w:r>
        <w:t>Não</w:t>
      </w:r>
      <w:proofErr w:type="spellEnd"/>
      <w:r>
        <w:t>.\n");</w:t>
      </w:r>
      <w:r>
        <w:br/>
        <w:t xml:space="preserve">      </w:t>
      </w:r>
      <w:proofErr w:type="gramStart"/>
      <w:r>
        <w:t xml:space="preserve">  }</w:t>
      </w:r>
      <w:proofErr w:type="gramEnd"/>
      <w:r>
        <w:br/>
        <w:t xml:space="preserve">    } while (</w:t>
      </w:r>
      <w:proofErr w:type="spellStart"/>
      <w:r>
        <w:t>resposta</w:t>
      </w:r>
      <w:proofErr w:type="spellEnd"/>
      <w:r>
        <w:t xml:space="preserve"> != 'S' &amp;&amp; </w:t>
      </w:r>
      <w:proofErr w:type="spellStart"/>
      <w:r>
        <w:t>resposta</w:t>
      </w:r>
      <w:proofErr w:type="spellEnd"/>
      <w:r>
        <w:t xml:space="preserve"> != 's' &amp;&amp; </w:t>
      </w:r>
      <w:proofErr w:type="spellStart"/>
      <w:r>
        <w:t>resposta</w:t>
      </w:r>
      <w:proofErr w:type="spellEnd"/>
      <w:r>
        <w:t xml:space="preserve"> != 'N' &amp;&amp; </w:t>
      </w:r>
      <w:proofErr w:type="spellStart"/>
      <w:r>
        <w:t>resposta</w:t>
      </w:r>
      <w:proofErr w:type="spellEnd"/>
      <w:r>
        <w:t xml:space="preserve"> != 'n');</w:t>
      </w:r>
      <w:r>
        <w:br/>
      </w:r>
      <w:r>
        <w:br/>
        <w:t xml:space="preserve">    </w:t>
      </w:r>
      <w:proofErr w:type="spellStart"/>
      <w:r>
        <w:t>sairComQualquerTecla</w:t>
      </w:r>
      <w:proofErr w:type="spellEnd"/>
      <w:r>
        <w:t>();</w:t>
      </w:r>
      <w:r>
        <w:br/>
        <w:t xml:space="preserve">    </w:t>
      </w:r>
      <w:proofErr w:type="spellStart"/>
      <w:r>
        <w:t>limparTela</w:t>
      </w:r>
      <w:proofErr w:type="spellEnd"/>
      <w:r>
        <w:t>();</w:t>
      </w:r>
      <w:r>
        <w:br/>
        <w:t>}</w:t>
      </w:r>
      <w:r>
        <w:br/>
      </w:r>
    </w:p>
    <w:p w:rsidR="00836023" w:rsidRDefault="00836023" w:rsidP="00D6384C"/>
    <w:p w:rsidR="00836023" w:rsidRDefault="00836023" w:rsidP="00D6384C"/>
    <w:p w:rsidR="00836023" w:rsidRDefault="00836023" w:rsidP="00D6384C"/>
    <w:p w:rsidR="00836023" w:rsidRDefault="00836023" w:rsidP="00D6384C"/>
    <w:p w:rsidR="00836023" w:rsidRDefault="00836023" w:rsidP="00D6384C"/>
    <w:p w:rsidR="00836023" w:rsidRDefault="00836023" w:rsidP="00D6384C"/>
    <w:p w:rsidR="00836023" w:rsidRDefault="00836023" w:rsidP="00D6384C"/>
    <w:p w:rsidR="00836023" w:rsidRPr="00836023" w:rsidRDefault="00836023" w:rsidP="00836023">
      <w:pPr>
        <w:rPr>
          <w:b/>
          <w:bCs/>
          <w:color w:val="4F81BD" w:themeColor="accent1"/>
          <w:sz w:val="28"/>
          <w:szCs w:val="28"/>
        </w:rPr>
      </w:pPr>
      <w:proofErr w:type="spellStart"/>
      <w:r w:rsidRPr="00836023">
        <w:rPr>
          <w:b/>
          <w:bCs/>
          <w:color w:val="4F81BD" w:themeColor="accent1"/>
          <w:sz w:val="28"/>
          <w:szCs w:val="28"/>
        </w:rPr>
        <w:lastRenderedPageBreak/>
        <w:t>Função</w:t>
      </w:r>
      <w:proofErr w:type="spellEnd"/>
      <w:r w:rsidRPr="00836023">
        <w:rPr>
          <w:b/>
          <w:bCs/>
          <w:color w:val="4F81BD" w:themeColor="accent1"/>
          <w:sz w:val="28"/>
          <w:szCs w:val="28"/>
        </w:rPr>
        <w:t xml:space="preserve"> </w:t>
      </w:r>
      <w:proofErr w:type="spellStart"/>
      <w:r w:rsidRPr="00836023">
        <w:rPr>
          <w:b/>
          <w:bCs/>
          <w:color w:val="4F81BD" w:themeColor="accent1"/>
          <w:sz w:val="28"/>
          <w:szCs w:val="28"/>
        </w:rPr>
        <w:t>abrirArquivoProdutos</w:t>
      </w:r>
      <w:proofErr w:type="spellEnd"/>
    </w:p>
    <w:p w:rsidR="00836023" w:rsidRDefault="00836023" w:rsidP="00836023">
      <w:r>
        <w:t xml:space="preserve">Essa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recebe</w:t>
      </w:r>
      <w:proofErr w:type="spellEnd"/>
      <w:r>
        <w:t xml:space="preserve"> o </w:t>
      </w:r>
      <w:proofErr w:type="spellStart"/>
      <w:r>
        <w:t>ponteiro</w:t>
      </w:r>
      <w:proofErr w:type="spellEnd"/>
      <w:r>
        <w:t xml:space="preserve"> do </w:t>
      </w:r>
      <w:proofErr w:type="spellStart"/>
      <w:r>
        <w:t>arquivo</w:t>
      </w:r>
      <w:proofErr w:type="spellEnd"/>
      <w:r>
        <w:t xml:space="preserve"> de banco de dados e é </w:t>
      </w:r>
      <w:proofErr w:type="spellStart"/>
      <w:r>
        <w:t>utilizada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. Caso o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encontre</w:t>
      </w:r>
      <w:proofErr w:type="spellEnd"/>
      <w:r>
        <w:t xml:space="preserve"> um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correspondente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de </w:t>
      </w:r>
      <w:proofErr w:type="spellStart"/>
      <w:r>
        <w:t>erro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exibida</w:t>
      </w:r>
      <w:proofErr w:type="spellEnd"/>
      <w:r>
        <w:t>.</w:t>
      </w:r>
    </w:p>
    <w:p w:rsidR="00836023" w:rsidRDefault="00836023" w:rsidP="00836023"/>
    <w:p w:rsidR="00836023" w:rsidRDefault="00836023" w:rsidP="00836023">
      <w:r>
        <w:t>c</w:t>
      </w:r>
    </w:p>
    <w:p w:rsidR="00836023" w:rsidRPr="00836023" w:rsidRDefault="00836023" w:rsidP="00836023">
      <w:pPr>
        <w:rPr>
          <w:color w:val="4F81BD" w:themeColor="accent1"/>
        </w:rPr>
      </w:pPr>
      <w:r w:rsidRPr="00836023">
        <w:rPr>
          <w:color w:val="4F81BD" w:themeColor="accent1"/>
        </w:rPr>
        <w:t xml:space="preserve">void </w:t>
      </w:r>
      <w:proofErr w:type="spellStart"/>
      <w:proofErr w:type="gramStart"/>
      <w:r w:rsidRPr="00836023">
        <w:rPr>
          <w:color w:val="4F81BD" w:themeColor="accent1"/>
        </w:rPr>
        <w:t>abrirArquivoProdutos</w:t>
      </w:r>
      <w:proofErr w:type="spellEnd"/>
      <w:r w:rsidRPr="00836023">
        <w:rPr>
          <w:color w:val="4F81BD" w:themeColor="accent1"/>
        </w:rPr>
        <w:t>(</w:t>
      </w:r>
      <w:proofErr w:type="gramEnd"/>
      <w:r w:rsidRPr="00836023">
        <w:rPr>
          <w:color w:val="4F81BD" w:themeColor="accent1"/>
        </w:rPr>
        <w:t>FILE *</w:t>
      </w:r>
      <w:proofErr w:type="spellStart"/>
      <w:r w:rsidRPr="00836023">
        <w:rPr>
          <w:color w:val="4F81BD" w:themeColor="accent1"/>
        </w:rPr>
        <w:t>arquivo</w:t>
      </w:r>
      <w:proofErr w:type="spellEnd"/>
      <w:r w:rsidRPr="00836023">
        <w:rPr>
          <w:color w:val="4F81BD" w:themeColor="accent1"/>
        </w:rPr>
        <w:t>)</w:t>
      </w:r>
    </w:p>
    <w:p w:rsidR="00836023" w:rsidRDefault="00836023" w:rsidP="00836023">
      <w:r>
        <w:t>{</w:t>
      </w:r>
    </w:p>
    <w:p w:rsidR="00836023" w:rsidRDefault="00836023" w:rsidP="00836023">
      <w:r>
        <w:t xml:space="preserve">    </w:t>
      </w:r>
      <w:proofErr w:type="spellStart"/>
      <w:r>
        <w:t>arquivo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"produtos.txt", "a");</w:t>
      </w:r>
    </w:p>
    <w:p w:rsidR="00836023" w:rsidRDefault="00836023" w:rsidP="00836023"/>
    <w:p w:rsidR="00836023" w:rsidRDefault="00836023" w:rsidP="00836023">
      <w:r>
        <w:t xml:space="preserve">    if (</w:t>
      </w:r>
      <w:proofErr w:type="spellStart"/>
      <w:r>
        <w:t>arquivo</w:t>
      </w:r>
      <w:proofErr w:type="spellEnd"/>
      <w:r>
        <w:t xml:space="preserve"> == NULL)</w:t>
      </w:r>
    </w:p>
    <w:p w:rsidR="00836023" w:rsidRDefault="00836023" w:rsidP="00836023">
      <w:r>
        <w:t xml:space="preserve">    {</w:t>
      </w:r>
    </w:p>
    <w:p w:rsidR="00836023" w:rsidRDefault="00836023" w:rsidP="008360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 </w:t>
      </w:r>
      <w:proofErr w:type="spellStart"/>
      <w:r>
        <w:t>ao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>!\n");</w:t>
      </w:r>
    </w:p>
    <w:p w:rsidR="00836023" w:rsidRDefault="00836023" w:rsidP="00836023">
      <w:r>
        <w:t xml:space="preserve">        return;</w:t>
      </w:r>
    </w:p>
    <w:p w:rsidR="00836023" w:rsidRDefault="00836023" w:rsidP="00836023">
      <w:r>
        <w:t xml:space="preserve">    }</w:t>
      </w:r>
    </w:p>
    <w:p w:rsidR="00836023" w:rsidRDefault="00836023" w:rsidP="00836023">
      <w:r>
        <w:t>}</w:t>
      </w:r>
    </w:p>
    <w:p w:rsidR="00836023" w:rsidRDefault="00836023" w:rsidP="00836023"/>
    <w:p w:rsidR="00836023" w:rsidRDefault="00836023" w:rsidP="00836023"/>
    <w:p w:rsidR="00836023" w:rsidRDefault="00836023" w:rsidP="00836023"/>
    <w:p w:rsidR="00836023" w:rsidRDefault="00836023" w:rsidP="00836023"/>
    <w:p w:rsidR="00836023" w:rsidRDefault="00836023" w:rsidP="00836023"/>
    <w:p w:rsidR="00836023" w:rsidRDefault="00836023" w:rsidP="00836023"/>
    <w:p w:rsidR="00836023" w:rsidRDefault="00836023" w:rsidP="00836023"/>
    <w:p w:rsidR="00836023" w:rsidRDefault="00836023" w:rsidP="00836023"/>
    <w:p w:rsidR="00836023" w:rsidRDefault="00836023" w:rsidP="00836023"/>
    <w:p w:rsidR="00836023" w:rsidRDefault="00836023" w:rsidP="00836023"/>
    <w:p w:rsidR="00836023" w:rsidRDefault="00836023" w:rsidP="00836023"/>
    <w:p w:rsidR="00836023" w:rsidRPr="00836023" w:rsidRDefault="00836023" w:rsidP="00836023">
      <w:pPr>
        <w:rPr>
          <w:b/>
          <w:bCs/>
          <w:color w:val="4F81BD" w:themeColor="accent1"/>
          <w:sz w:val="28"/>
          <w:szCs w:val="28"/>
        </w:rPr>
      </w:pPr>
      <w:proofErr w:type="spellStart"/>
      <w:r w:rsidRPr="00836023">
        <w:rPr>
          <w:b/>
          <w:bCs/>
          <w:color w:val="4F81BD" w:themeColor="accent1"/>
          <w:sz w:val="28"/>
          <w:szCs w:val="28"/>
        </w:rPr>
        <w:lastRenderedPageBreak/>
        <w:t>Função</w:t>
      </w:r>
      <w:proofErr w:type="spellEnd"/>
      <w:r w:rsidRPr="00836023">
        <w:rPr>
          <w:b/>
          <w:bCs/>
          <w:color w:val="4F81BD" w:themeColor="accent1"/>
          <w:sz w:val="28"/>
          <w:szCs w:val="28"/>
        </w:rPr>
        <w:t xml:space="preserve"> </w:t>
      </w:r>
      <w:proofErr w:type="spellStart"/>
      <w:r w:rsidRPr="00836023">
        <w:rPr>
          <w:b/>
          <w:bCs/>
          <w:color w:val="4F81BD" w:themeColor="accent1"/>
          <w:sz w:val="28"/>
          <w:szCs w:val="28"/>
        </w:rPr>
        <w:t>limparBuffer</w:t>
      </w:r>
      <w:proofErr w:type="spellEnd"/>
    </w:p>
    <w:p w:rsidR="00836023" w:rsidRDefault="00836023" w:rsidP="00836023">
      <w:proofErr w:type="spellStart"/>
      <w:r>
        <w:t>Função</w:t>
      </w:r>
      <w:proofErr w:type="spellEnd"/>
      <w:r>
        <w:t xml:space="preserve"> para </w:t>
      </w:r>
      <w:proofErr w:type="spellStart"/>
      <w:r>
        <w:t>limpar</w:t>
      </w:r>
      <w:proofErr w:type="spellEnd"/>
      <w:r>
        <w:t xml:space="preserve"> o buffer, </w:t>
      </w:r>
      <w:proofErr w:type="spellStart"/>
      <w:r>
        <w:t>utilizada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entradas </w:t>
      </w:r>
      <w:proofErr w:type="spellStart"/>
      <w:r>
        <w:t>incorretas</w:t>
      </w:r>
      <w:proofErr w:type="spellEnd"/>
      <w:r>
        <w:t xml:space="preserve"> da </w:t>
      </w:r>
      <w:proofErr w:type="spellStart"/>
      <w:r>
        <w:t>memória</w:t>
      </w:r>
      <w:proofErr w:type="spellEnd"/>
      <w:r>
        <w:t xml:space="preserve"> e </w:t>
      </w:r>
      <w:proofErr w:type="spellStart"/>
      <w:r>
        <w:t>gravações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variáveis</w:t>
      </w:r>
      <w:proofErr w:type="spellEnd"/>
      <w:r>
        <w:t xml:space="preserve"> </w:t>
      </w:r>
      <w:proofErr w:type="spellStart"/>
      <w:r>
        <w:t>erradas</w:t>
      </w:r>
      <w:proofErr w:type="spellEnd"/>
      <w:r>
        <w:t>.</w:t>
      </w:r>
    </w:p>
    <w:p w:rsidR="00836023" w:rsidRDefault="00836023" w:rsidP="00836023"/>
    <w:p w:rsidR="00836023" w:rsidRDefault="00836023" w:rsidP="00836023">
      <w:r>
        <w:t>c</w:t>
      </w:r>
    </w:p>
    <w:p w:rsidR="00836023" w:rsidRPr="00836023" w:rsidRDefault="00836023" w:rsidP="00836023">
      <w:pPr>
        <w:rPr>
          <w:color w:val="4F81BD" w:themeColor="accent1"/>
        </w:rPr>
      </w:pPr>
      <w:r w:rsidRPr="00836023">
        <w:rPr>
          <w:color w:val="4F81BD" w:themeColor="accent1"/>
        </w:rPr>
        <w:t xml:space="preserve">void </w:t>
      </w:r>
      <w:proofErr w:type="spellStart"/>
      <w:proofErr w:type="gramStart"/>
      <w:r w:rsidRPr="00836023">
        <w:rPr>
          <w:color w:val="4F81BD" w:themeColor="accent1"/>
        </w:rPr>
        <w:t>limparBuffer</w:t>
      </w:r>
      <w:proofErr w:type="spellEnd"/>
      <w:r w:rsidRPr="00836023">
        <w:rPr>
          <w:color w:val="4F81BD" w:themeColor="accent1"/>
        </w:rPr>
        <w:t>(</w:t>
      </w:r>
      <w:proofErr w:type="gramEnd"/>
      <w:r w:rsidRPr="00836023">
        <w:rPr>
          <w:color w:val="4F81BD" w:themeColor="accent1"/>
        </w:rPr>
        <w:t>)</w:t>
      </w:r>
    </w:p>
    <w:p w:rsidR="00836023" w:rsidRDefault="00836023" w:rsidP="00836023">
      <w:r>
        <w:t>{</w:t>
      </w:r>
    </w:p>
    <w:p w:rsidR="00836023" w:rsidRDefault="00836023" w:rsidP="00836023">
      <w:r>
        <w:t xml:space="preserve">    // </w:t>
      </w:r>
      <w:proofErr w:type="spellStart"/>
      <w:r>
        <w:t>Consome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caracteres</w:t>
      </w:r>
      <w:proofErr w:type="spellEnd"/>
      <w:r>
        <w:t xml:space="preserve"> </w:t>
      </w:r>
      <w:proofErr w:type="spellStart"/>
      <w:r>
        <w:t>restantes</w:t>
      </w:r>
      <w:proofErr w:type="spellEnd"/>
      <w:r>
        <w:t xml:space="preserve"> no buffer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o '\n' </w:t>
      </w:r>
      <w:proofErr w:type="spellStart"/>
      <w:r>
        <w:t>ou</w:t>
      </w:r>
      <w:proofErr w:type="spellEnd"/>
      <w:r>
        <w:t xml:space="preserve"> EOF</w:t>
      </w:r>
    </w:p>
    <w:p w:rsidR="00836023" w:rsidRDefault="00836023" w:rsidP="00836023">
      <w:r>
        <w:t xml:space="preserve">    while (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 != '\n' &amp;&amp; </w:t>
      </w:r>
      <w:proofErr w:type="spellStart"/>
      <w:r>
        <w:t>getchar</w:t>
      </w:r>
      <w:proofErr w:type="spellEnd"/>
      <w:r>
        <w:t>() != EOF)</w:t>
      </w:r>
    </w:p>
    <w:p w:rsidR="00836023" w:rsidRDefault="00836023" w:rsidP="00836023">
      <w:r>
        <w:t xml:space="preserve">        ;</w:t>
      </w:r>
    </w:p>
    <w:p w:rsidR="00836023" w:rsidRDefault="00836023" w:rsidP="00836023">
      <w:r>
        <w:t>}</w:t>
      </w:r>
    </w:p>
    <w:p w:rsidR="00836023" w:rsidRPr="00836023" w:rsidRDefault="00836023" w:rsidP="00836023">
      <w:pPr>
        <w:rPr>
          <w:color w:val="4F81BD" w:themeColor="accent1"/>
          <w:sz w:val="28"/>
          <w:szCs w:val="28"/>
        </w:rPr>
      </w:pPr>
      <w:proofErr w:type="spellStart"/>
      <w:r w:rsidRPr="00836023">
        <w:rPr>
          <w:color w:val="4F81BD" w:themeColor="accent1"/>
          <w:sz w:val="28"/>
          <w:szCs w:val="28"/>
        </w:rPr>
        <w:t>Função</w:t>
      </w:r>
      <w:proofErr w:type="spellEnd"/>
      <w:r w:rsidRPr="00836023">
        <w:rPr>
          <w:color w:val="4F81BD" w:themeColor="accent1"/>
          <w:sz w:val="28"/>
          <w:szCs w:val="28"/>
        </w:rPr>
        <w:t xml:space="preserve"> </w:t>
      </w:r>
      <w:proofErr w:type="spellStart"/>
      <w:r w:rsidRPr="00836023">
        <w:rPr>
          <w:color w:val="4F81BD" w:themeColor="accent1"/>
          <w:sz w:val="28"/>
          <w:szCs w:val="28"/>
        </w:rPr>
        <w:t>sairComQualquerTecla</w:t>
      </w:r>
      <w:proofErr w:type="spellEnd"/>
    </w:p>
    <w:p w:rsidR="00836023" w:rsidRDefault="00836023" w:rsidP="00836023">
      <w:r>
        <w:t xml:space="preserve">Essa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recebe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tecla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input.</w:t>
      </w:r>
    </w:p>
    <w:p w:rsidR="00836023" w:rsidRPr="00836023" w:rsidRDefault="00836023" w:rsidP="00836023">
      <w:pPr>
        <w:rPr>
          <w:color w:val="4F81BD" w:themeColor="accent1"/>
        </w:rPr>
      </w:pPr>
      <w:r w:rsidRPr="00836023">
        <w:rPr>
          <w:color w:val="4F81BD" w:themeColor="accent1"/>
        </w:rPr>
        <w:t xml:space="preserve">void </w:t>
      </w:r>
      <w:proofErr w:type="spellStart"/>
      <w:proofErr w:type="gramStart"/>
      <w:r w:rsidRPr="00836023">
        <w:rPr>
          <w:color w:val="4F81BD" w:themeColor="accent1"/>
        </w:rPr>
        <w:t>sairComQualquerTecla</w:t>
      </w:r>
      <w:proofErr w:type="spellEnd"/>
      <w:r w:rsidRPr="00836023">
        <w:rPr>
          <w:color w:val="4F81BD" w:themeColor="accent1"/>
        </w:rPr>
        <w:t>(</w:t>
      </w:r>
      <w:proofErr w:type="gramEnd"/>
      <w:r w:rsidRPr="00836023">
        <w:rPr>
          <w:color w:val="4F81BD" w:themeColor="accent1"/>
        </w:rPr>
        <w:t>)</w:t>
      </w:r>
    </w:p>
    <w:p w:rsidR="00836023" w:rsidRDefault="00836023" w:rsidP="00836023">
      <w:r>
        <w:t>{</w:t>
      </w:r>
    </w:p>
    <w:p w:rsidR="00836023" w:rsidRDefault="00836023" w:rsidP="008360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"Aperte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tecla</w:t>
      </w:r>
      <w:proofErr w:type="spellEnd"/>
      <w:r>
        <w:t xml:space="preserve"> para </w:t>
      </w:r>
      <w:proofErr w:type="spellStart"/>
      <w:r>
        <w:t>sair</w:t>
      </w:r>
      <w:proofErr w:type="spellEnd"/>
      <w:r>
        <w:t>: \n");</w:t>
      </w:r>
    </w:p>
    <w:p w:rsidR="00836023" w:rsidRDefault="00836023" w:rsidP="00836023">
      <w:r>
        <w:t xml:space="preserve">    while (1)</w:t>
      </w:r>
    </w:p>
    <w:p w:rsidR="00836023" w:rsidRDefault="00836023" w:rsidP="00836023">
      <w:r>
        <w:t xml:space="preserve">    {</w:t>
      </w:r>
    </w:p>
    <w:p w:rsidR="00836023" w:rsidRDefault="00836023" w:rsidP="00836023">
      <w:r>
        <w:t xml:space="preserve">        if (_</w:t>
      </w:r>
      <w:proofErr w:type="spellStart"/>
      <w:proofErr w:type="gramStart"/>
      <w:r>
        <w:t>kbhit</w:t>
      </w:r>
      <w:proofErr w:type="spellEnd"/>
      <w:r>
        <w:t>(</w:t>
      </w:r>
      <w:proofErr w:type="gramEnd"/>
      <w:r>
        <w:t>))</w:t>
      </w:r>
    </w:p>
    <w:p w:rsidR="00836023" w:rsidRDefault="00836023" w:rsidP="00836023">
      <w:r>
        <w:t xml:space="preserve">        {</w:t>
      </w:r>
    </w:p>
    <w:p w:rsidR="00836023" w:rsidRDefault="00836023" w:rsidP="00836023">
      <w:r>
        <w:t xml:space="preserve">            char </w:t>
      </w:r>
      <w:proofErr w:type="spellStart"/>
      <w:r>
        <w:t>tecla</w:t>
      </w:r>
      <w:proofErr w:type="spellEnd"/>
      <w:r>
        <w:t xml:space="preserve">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36023" w:rsidRDefault="00836023" w:rsidP="00836023">
      <w:r>
        <w:t xml:space="preserve">            break;</w:t>
      </w:r>
    </w:p>
    <w:p w:rsidR="00836023" w:rsidRDefault="00836023" w:rsidP="00836023">
      <w:r>
        <w:t xml:space="preserve">        }</w:t>
      </w:r>
    </w:p>
    <w:p w:rsidR="00836023" w:rsidRDefault="00836023" w:rsidP="00836023">
      <w:r>
        <w:t xml:space="preserve">    }</w:t>
      </w:r>
    </w:p>
    <w:p w:rsidR="00836023" w:rsidRDefault="00836023" w:rsidP="00836023">
      <w:r>
        <w:t>}</w:t>
      </w:r>
    </w:p>
    <w:p w:rsidR="00836023" w:rsidRDefault="00836023" w:rsidP="00836023"/>
    <w:p w:rsidR="00836023" w:rsidRPr="00836023" w:rsidRDefault="00836023" w:rsidP="00836023">
      <w:pPr>
        <w:rPr>
          <w:color w:val="4F81BD" w:themeColor="accent1"/>
          <w:sz w:val="28"/>
          <w:szCs w:val="28"/>
        </w:rPr>
      </w:pPr>
      <w:proofErr w:type="spellStart"/>
      <w:r w:rsidRPr="00836023">
        <w:rPr>
          <w:color w:val="4F81BD" w:themeColor="accent1"/>
          <w:sz w:val="28"/>
          <w:szCs w:val="28"/>
        </w:rPr>
        <w:lastRenderedPageBreak/>
        <w:t>Função</w:t>
      </w:r>
      <w:proofErr w:type="spellEnd"/>
      <w:r w:rsidRPr="00836023">
        <w:rPr>
          <w:color w:val="4F81BD" w:themeColor="accent1"/>
          <w:sz w:val="28"/>
          <w:szCs w:val="28"/>
        </w:rPr>
        <w:t xml:space="preserve"> </w:t>
      </w:r>
      <w:proofErr w:type="spellStart"/>
      <w:r w:rsidRPr="00836023">
        <w:rPr>
          <w:color w:val="4F81BD" w:themeColor="accent1"/>
          <w:sz w:val="28"/>
          <w:szCs w:val="28"/>
        </w:rPr>
        <w:t>limparTela</w:t>
      </w:r>
      <w:proofErr w:type="spellEnd"/>
    </w:p>
    <w:p w:rsidR="00836023" w:rsidRDefault="00836023" w:rsidP="00836023">
      <w:r>
        <w:t xml:space="preserve">Essa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de C para </w:t>
      </w:r>
      <w:proofErr w:type="spellStart"/>
      <w:r>
        <w:t>interagir</w:t>
      </w:r>
      <w:proofErr w:type="spellEnd"/>
      <w:r>
        <w:t xml:space="preserve"> com o terminal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 e </w:t>
      </w:r>
      <w:proofErr w:type="spellStart"/>
      <w:r>
        <w:t>limpar</w:t>
      </w:r>
      <w:proofErr w:type="spellEnd"/>
      <w:r>
        <w:t xml:space="preserve"> a </w:t>
      </w:r>
      <w:proofErr w:type="spellStart"/>
      <w:r>
        <w:t>tela</w:t>
      </w:r>
      <w:proofErr w:type="spellEnd"/>
      <w:r>
        <w:t>.</w:t>
      </w:r>
    </w:p>
    <w:p w:rsidR="00836023" w:rsidRDefault="00836023" w:rsidP="00836023"/>
    <w:p w:rsidR="00836023" w:rsidRDefault="00836023" w:rsidP="00836023">
      <w:r>
        <w:t>c</w:t>
      </w:r>
    </w:p>
    <w:p w:rsidR="00836023" w:rsidRPr="00836023" w:rsidRDefault="00836023" w:rsidP="00836023">
      <w:pPr>
        <w:rPr>
          <w:color w:val="4F81BD" w:themeColor="accent1"/>
        </w:rPr>
      </w:pPr>
      <w:r w:rsidRPr="00836023">
        <w:rPr>
          <w:color w:val="4F81BD" w:themeColor="accent1"/>
        </w:rPr>
        <w:t xml:space="preserve">void </w:t>
      </w:r>
      <w:proofErr w:type="spellStart"/>
      <w:proofErr w:type="gramStart"/>
      <w:r w:rsidRPr="00836023">
        <w:rPr>
          <w:color w:val="4F81BD" w:themeColor="accent1"/>
        </w:rPr>
        <w:t>limparTela</w:t>
      </w:r>
      <w:proofErr w:type="spellEnd"/>
      <w:r w:rsidRPr="00836023">
        <w:rPr>
          <w:color w:val="4F81BD" w:themeColor="accent1"/>
        </w:rPr>
        <w:t>(</w:t>
      </w:r>
      <w:proofErr w:type="gramEnd"/>
      <w:r w:rsidRPr="00836023">
        <w:rPr>
          <w:color w:val="4F81BD" w:themeColor="accent1"/>
        </w:rPr>
        <w:t>)</w:t>
      </w:r>
    </w:p>
    <w:p w:rsidR="00836023" w:rsidRDefault="00836023" w:rsidP="00836023">
      <w:r>
        <w:t>{</w:t>
      </w:r>
    </w:p>
    <w:p w:rsidR="00836023" w:rsidRDefault="00836023" w:rsidP="00836023">
      <w:r>
        <w:t xml:space="preserve">#ifdef _WIN32 // </w:t>
      </w:r>
      <w:proofErr w:type="spellStart"/>
      <w:r>
        <w:t>Verifica</w:t>
      </w:r>
      <w:proofErr w:type="spellEnd"/>
      <w:r>
        <w:t xml:space="preserve"> se o </w:t>
      </w:r>
      <w:proofErr w:type="spellStart"/>
      <w:r>
        <w:t>sistema</w:t>
      </w:r>
      <w:proofErr w:type="spellEnd"/>
      <w:r>
        <w:t xml:space="preserve"> é Windows </w:t>
      </w:r>
      <w:proofErr w:type="spellStart"/>
      <w:r>
        <w:t>ou</w:t>
      </w:r>
      <w:proofErr w:type="spellEnd"/>
      <w:r>
        <w:t xml:space="preserve"> </w:t>
      </w:r>
      <w:proofErr w:type="spellStart"/>
      <w:r>
        <w:t>não</w:t>
      </w:r>
      <w:proofErr w:type="spellEnd"/>
    </w:p>
    <w:p w:rsidR="00836023" w:rsidRDefault="00836023" w:rsidP="00836023">
      <w:r>
        <w:t xml:space="preserve">    system("</w:t>
      </w:r>
      <w:proofErr w:type="spellStart"/>
      <w:r>
        <w:t>cls</w:t>
      </w:r>
      <w:proofErr w:type="spellEnd"/>
      <w:r>
        <w:t>");</w:t>
      </w:r>
    </w:p>
    <w:p w:rsidR="00836023" w:rsidRDefault="00836023" w:rsidP="00836023">
      <w:r>
        <w:t>#else</w:t>
      </w:r>
    </w:p>
    <w:p w:rsidR="00836023" w:rsidRDefault="00836023" w:rsidP="00836023">
      <w:r>
        <w:t xml:space="preserve">    system("clear");</w:t>
      </w:r>
    </w:p>
    <w:p w:rsidR="00836023" w:rsidRDefault="00836023" w:rsidP="00836023">
      <w:r>
        <w:t>#endif</w:t>
      </w:r>
    </w:p>
    <w:p w:rsidR="00836023" w:rsidRDefault="00836023" w:rsidP="00836023">
      <w:r>
        <w:t>}</w:t>
      </w:r>
    </w:p>
    <w:p w:rsidR="00836023" w:rsidRDefault="00836023" w:rsidP="00836023"/>
    <w:p w:rsidR="00836023" w:rsidRDefault="00836023" w:rsidP="00836023"/>
    <w:p w:rsidR="00836023" w:rsidRPr="00836023" w:rsidRDefault="00836023" w:rsidP="00836023">
      <w:pPr>
        <w:rPr>
          <w:color w:val="4F81BD" w:themeColor="accent1"/>
          <w:sz w:val="28"/>
          <w:szCs w:val="28"/>
        </w:rPr>
      </w:pPr>
      <w:proofErr w:type="spellStart"/>
      <w:r w:rsidRPr="00836023">
        <w:rPr>
          <w:color w:val="4F81BD" w:themeColor="accent1"/>
          <w:sz w:val="28"/>
          <w:szCs w:val="28"/>
        </w:rPr>
        <w:t>Função</w:t>
      </w:r>
      <w:proofErr w:type="spellEnd"/>
      <w:r w:rsidRPr="00836023">
        <w:rPr>
          <w:color w:val="4F81BD" w:themeColor="accent1"/>
          <w:sz w:val="28"/>
          <w:szCs w:val="28"/>
        </w:rPr>
        <w:t xml:space="preserve"> </w:t>
      </w:r>
      <w:proofErr w:type="spellStart"/>
      <w:r w:rsidRPr="00836023">
        <w:rPr>
          <w:color w:val="4F81BD" w:themeColor="accent1"/>
          <w:sz w:val="28"/>
          <w:szCs w:val="28"/>
        </w:rPr>
        <w:t>obterInteiroPositivo</w:t>
      </w:r>
      <w:proofErr w:type="spellEnd"/>
    </w:p>
    <w:p w:rsidR="00836023" w:rsidRDefault="00836023" w:rsidP="00836023">
      <w:r>
        <w:t xml:space="preserve">Essa </w:t>
      </w:r>
      <w:proofErr w:type="spellStart"/>
      <w:r>
        <w:t>função</w:t>
      </w:r>
      <w:proofErr w:type="spellEnd"/>
      <w:r>
        <w:t xml:space="preserve"> é </w:t>
      </w:r>
      <w:proofErr w:type="spellStart"/>
      <w:r>
        <w:t>utilizada</w:t>
      </w:r>
      <w:proofErr w:type="spellEnd"/>
      <w:r>
        <w:t xml:space="preserve"> no </w:t>
      </w:r>
      <w:proofErr w:type="spellStart"/>
      <w:r>
        <w:t>programa</w:t>
      </w:r>
      <w:proofErr w:type="spellEnd"/>
      <w:r>
        <w:t xml:space="preserve"> para 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, </w:t>
      </w:r>
      <w:proofErr w:type="spellStart"/>
      <w:r>
        <w:t>recebendo</w:t>
      </w:r>
      <w:proofErr w:type="spellEnd"/>
      <w:r>
        <w:t xml:space="preserve"> dados do </w:t>
      </w:r>
      <w:proofErr w:type="spellStart"/>
      <w:r>
        <w:t>usuário</w:t>
      </w:r>
      <w:proofErr w:type="spellEnd"/>
      <w:r>
        <w:t xml:space="preserve"> e </w:t>
      </w:r>
      <w:proofErr w:type="spellStart"/>
      <w:r>
        <w:t>atualizando</w:t>
      </w:r>
      <w:proofErr w:type="spellEnd"/>
      <w:r>
        <w:t xml:space="preserve"> o banco com </w:t>
      </w:r>
      <w:proofErr w:type="spellStart"/>
      <w:r>
        <w:t>novos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.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digitados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armazenados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string e </w:t>
      </w:r>
      <w:proofErr w:type="spellStart"/>
      <w:r>
        <w:t>depois</w:t>
      </w:r>
      <w:proofErr w:type="spellEnd"/>
      <w:r>
        <w:t xml:space="preserve"> </w:t>
      </w:r>
      <w:proofErr w:type="spellStart"/>
      <w:r>
        <w:t>convertidos</w:t>
      </w:r>
      <w:proofErr w:type="spellEnd"/>
      <w:r>
        <w:t xml:space="preserve"> para </w:t>
      </w:r>
      <w:proofErr w:type="spellStart"/>
      <w:r>
        <w:t>inteiros</w:t>
      </w:r>
      <w:proofErr w:type="spellEnd"/>
      <w:r>
        <w:t>.</w:t>
      </w:r>
    </w:p>
    <w:p w:rsidR="00836023" w:rsidRPr="00836023" w:rsidRDefault="00836023" w:rsidP="00836023">
      <w:pPr>
        <w:rPr>
          <w:b/>
          <w:bCs/>
          <w:color w:val="4F81BD" w:themeColor="accent1"/>
          <w:sz w:val="24"/>
          <w:szCs w:val="24"/>
        </w:rPr>
      </w:pPr>
      <w:r w:rsidRPr="00836023">
        <w:rPr>
          <w:b/>
          <w:bCs/>
          <w:color w:val="4F81BD" w:themeColor="accent1"/>
          <w:sz w:val="24"/>
          <w:szCs w:val="24"/>
        </w:rPr>
        <w:t xml:space="preserve">int </w:t>
      </w:r>
      <w:proofErr w:type="spellStart"/>
      <w:proofErr w:type="gramStart"/>
      <w:r w:rsidRPr="00836023">
        <w:rPr>
          <w:b/>
          <w:bCs/>
          <w:color w:val="4F81BD" w:themeColor="accent1"/>
          <w:sz w:val="24"/>
          <w:szCs w:val="24"/>
        </w:rPr>
        <w:t>obterInteiroPositivo</w:t>
      </w:r>
      <w:proofErr w:type="spellEnd"/>
      <w:r w:rsidRPr="00836023">
        <w:rPr>
          <w:b/>
          <w:bCs/>
          <w:color w:val="4F81BD" w:themeColor="accent1"/>
          <w:sz w:val="24"/>
          <w:szCs w:val="24"/>
        </w:rPr>
        <w:t>(</w:t>
      </w:r>
      <w:proofErr w:type="gramEnd"/>
      <w:r w:rsidRPr="00836023">
        <w:rPr>
          <w:b/>
          <w:bCs/>
          <w:color w:val="4F81BD" w:themeColor="accent1"/>
          <w:sz w:val="24"/>
          <w:szCs w:val="24"/>
        </w:rPr>
        <w:t>const char *</w:t>
      </w:r>
      <w:proofErr w:type="spellStart"/>
      <w:r w:rsidRPr="00836023">
        <w:rPr>
          <w:b/>
          <w:bCs/>
          <w:color w:val="4F81BD" w:themeColor="accent1"/>
          <w:sz w:val="24"/>
          <w:szCs w:val="24"/>
        </w:rPr>
        <w:t>mensagem</w:t>
      </w:r>
      <w:proofErr w:type="spellEnd"/>
      <w:r w:rsidRPr="00836023">
        <w:rPr>
          <w:b/>
          <w:bCs/>
          <w:color w:val="4F81BD" w:themeColor="accent1"/>
          <w:sz w:val="24"/>
          <w:szCs w:val="24"/>
        </w:rPr>
        <w:t>)</w:t>
      </w:r>
    </w:p>
    <w:p w:rsidR="00836023" w:rsidRDefault="00836023" w:rsidP="00836023">
      <w:r>
        <w:t>{</w:t>
      </w:r>
    </w:p>
    <w:p w:rsidR="00836023" w:rsidRDefault="00836023" w:rsidP="00836023">
      <w:r>
        <w:t xml:space="preserve">    int valor;</w:t>
      </w:r>
    </w:p>
    <w:p w:rsidR="00836023" w:rsidRDefault="00836023" w:rsidP="00836023">
      <w:r>
        <w:t xml:space="preserve">    char </w:t>
      </w:r>
      <w:proofErr w:type="spellStart"/>
      <w:proofErr w:type="gramStart"/>
      <w:r>
        <w:t>armazenador</w:t>
      </w:r>
      <w:proofErr w:type="spellEnd"/>
      <w:r>
        <w:t>[</w:t>
      </w:r>
      <w:proofErr w:type="gramEnd"/>
      <w:r>
        <w:t>50];</w:t>
      </w:r>
    </w:p>
    <w:p w:rsidR="00836023" w:rsidRDefault="00836023" w:rsidP="00836023">
      <w:r>
        <w:t xml:space="preserve">    //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digitados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armazenados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string, e </w:t>
      </w:r>
      <w:proofErr w:type="spellStart"/>
      <w:r>
        <w:t>depois</w:t>
      </w:r>
      <w:proofErr w:type="spellEnd"/>
      <w:r>
        <w:t xml:space="preserve"> </w:t>
      </w:r>
      <w:proofErr w:type="spellStart"/>
      <w:r>
        <w:t>transformados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integers</w:t>
      </w:r>
    </w:p>
    <w:p w:rsidR="00836023" w:rsidRDefault="00836023" w:rsidP="00836023">
      <w:r>
        <w:t xml:space="preserve">    do</w:t>
      </w:r>
    </w:p>
    <w:p w:rsidR="00836023" w:rsidRDefault="00836023" w:rsidP="00836023">
      <w:r>
        <w:t xml:space="preserve">    {</w:t>
      </w:r>
    </w:p>
    <w:p w:rsidR="00836023" w:rsidRDefault="00836023" w:rsidP="00836023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</w:t>
      </w:r>
      <w:proofErr w:type="spellStart"/>
      <w:r>
        <w:t>mensagem</w:t>
      </w:r>
      <w:proofErr w:type="spellEnd"/>
      <w:r>
        <w:t>);</w:t>
      </w:r>
    </w:p>
    <w:p w:rsidR="00836023" w:rsidRDefault="00836023" w:rsidP="00836023">
      <w:r>
        <w:t xml:space="preserve">        if (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armazenador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armazenador</w:t>
      </w:r>
      <w:proofErr w:type="spellEnd"/>
      <w:r>
        <w:t>), stdin))</w:t>
      </w:r>
    </w:p>
    <w:p w:rsidR="00836023" w:rsidRDefault="00836023" w:rsidP="00836023">
      <w:r>
        <w:t xml:space="preserve">        {</w:t>
      </w:r>
    </w:p>
    <w:p w:rsidR="00836023" w:rsidRDefault="00836023" w:rsidP="00836023">
      <w:r>
        <w:t xml:space="preserve">            if (</w:t>
      </w:r>
      <w:proofErr w:type="spellStart"/>
      <w:proofErr w:type="gramStart"/>
      <w:r>
        <w:t>armazenador</w:t>
      </w:r>
      <w:proofErr w:type="spellEnd"/>
      <w:r>
        <w:t>[</w:t>
      </w:r>
      <w:proofErr w:type="gramEnd"/>
      <w:r>
        <w:t>0] == '\n')</w:t>
      </w:r>
    </w:p>
    <w:p w:rsidR="00836023" w:rsidRDefault="00836023" w:rsidP="00836023">
      <w:r>
        <w:t xml:space="preserve">                break; // </w:t>
      </w:r>
      <w:proofErr w:type="spellStart"/>
      <w:r>
        <w:t>Mantém</w:t>
      </w:r>
      <w:proofErr w:type="spellEnd"/>
      <w:r>
        <w:t xml:space="preserve"> o valor </w:t>
      </w:r>
      <w:proofErr w:type="spellStart"/>
      <w:r>
        <w:t>atual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digite</w:t>
      </w:r>
      <w:proofErr w:type="spellEnd"/>
      <w:r>
        <w:t xml:space="preserve"> Enter</w:t>
      </w:r>
    </w:p>
    <w:p w:rsidR="00836023" w:rsidRDefault="00836023" w:rsidP="00836023">
      <w:r>
        <w:t xml:space="preserve">            if (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armazenador</w:t>
      </w:r>
      <w:proofErr w:type="spellEnd"/>
      <w:r>
        <w:t>, "%d", &amp;valor) != 1 || valor &lt;= 0)</w:t>
      </w:r>
    </w:p>
    <w:p w:rsidR="00836023" w:rsidRDefault="00836023" w:rsidP="00836023">
      <w:r>
        <w:t xml:space="preserve">            {</w:t>
      </w:r>
    </w:p>
    <w:p w:rsidR="00836023" w:rsidRDefault="00836023" w:rsidP="0083602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"Entrada </w:t>
      </w:r>
      <w:proofErr w:type="spellStart"/>
      <w:r>
        <w:t>inválida</w:t>
      </w:r>
      <w:proofErr w:type="spellEnd"/>
      <w:r>
        <w:t xml:space="preserve">! O valor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positivo</w:t>
      </w:r>
      <w:proofErr w:type="spellEnd"/>
      <w:r>
        <w:t>.\n");</w:t>
      </w:r>
    </w:p>
    <w:p w:rsidR="00836023" w:rsidRDefault="00836023" w:rsidP="00836023">
      <w:r>
        <w:t xml:space="preserve">            }</w:t>
      </w:r>
    </w:p>
    <w:p w:rsidR="00836023" w:rsidRDefault="00836023" w:rsidP="00836023">
      <w:r>
        <w:t xml:space="preserve">            else</w:t>
      </w:r>
    </w:p>
    <w:p w:rsidR="00836023" w:rsidRDefault="00836023" w:rsidP="00836023">
      <w:r>
        <w:t xml:space="preserve">            {</w:t>
      </w:r>
    </w:p>
    <w:p w:rsidR="00836023" w:rsidRDefault="00836023" w:rsidP="00836023">
      <w:r>
        <w:t xml:space="preserve">                return valor;</w:t>
      </w:r>
    </w:p>
    <w:p w:rsidR="00836023" w:rsidRDefault="00836023" w:rsidP="00836023">
      <w:r>
        <w:t xml:space="preserve">            }</w:t>
      </w:r>
    </w:p>
    <w:p w:rsidR="00836023" w:rsidRDefault="00836023" w:rsidP="00836023">
      <w:r>
        <w:t xml:space="preserve">        }</w:t>
      </w:r>
    </w:p>
    <w:p w:rsidR="00836023" w:rsidRPr="00836023" w:rsidRDefault="00836023" w:rsidP="00836023">
      <w:pPr>
        <w:rPr>
          <w:sz w:val="24"/>
          <w:szCs w:val="24"/>
        </w:rPr>
      </w:pPr>
      <w:r w:rsidRPr="00836023">
        <w:rPr>
          <w:sz w:val="24"/>
          <w:szCs w:val="24"/>
        </w:rPr>
        <w:t xml:space="preserve">        </w:t>
      </w:r>
      <w:proofErr w:type="spellStart"/>
      <w:proofErr w:type="gramStart"/>
      <w:r w:rsidRPr="00836023">
        <w:rPr>
          <w:sz w:val="24"/>
          <w:szCs w:val="24"/>
        </w:rPr>
        <w:t>limparBuffer</w:t>
      </w:r>
      <w:proofErr w:type="spellEnd"/>
      <w:r w:rsidRPr="00836023">
        <w:rPr>
          <w:sz w:val="24"/>
          <w:szCs w:val="24"/>
        </w:rPr>
        <w:t>(</w:t>
      </w:r>
      <w:proofErr w:type="gramEnd"/>
      <w:r w:rsidRPr="00836023">
        <w:rPr>
          <w:sz w:val="24"/>
          <w:szCs w:val="24"/>
        </w:rPr>
        <w:t>);</w:t>
      </w:r>
    </w:p>
    <w:p w:rsidR="00836023" w:rsidRDefault="00836023" w:rsidP="00836023">
      <w:r>
        <w:t xml:space="preserve">    } while (1);</w:t>
      </w:r>
    </w:p>
    <w:p w:rsidR="00836023" w:rsidRDefault="00836023" w:rsidP="00836023">
      <w:r>
        <w:t xml:space="preserve">    return -1; // </w:t>
      </w:r>
      <w:proofErr w:type="spellStart"/>
      <w:r>
        <w:t>Retorna</w:t>
      </w:r>
      <w:proofErr w:type="spellEnd"/>
      <w:r>
        <w:t xml:space="preserve"> valor </w:t>
      </w:r>
      <w:proofErr w:type="spellStart"/>
      <w:r>
        <w:t>inválido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deseje</w:t>
      </w:r>
      <w:proofErr w:type="spellEnd"/>
      <w:r>
        <w:t xml:space="preserve"> </w:t>
      </w:r>
      <w:proofErr w:type="spellStart"/>
      <w:r>
        <w:t>manter</w:t>
      </w:r>
      <w:proofErr w:type="spellEnd"/>
      <w:r>
        <w:t xml:space="preserve"> o valor</w:t>
      </w:r>
    </w:p>
    <w:p w:rsidR="00836023" w:rsidRDefault="00836023" w:rsidP="00836023">
      <w:r>
        <w:t>}</w:t>
      </w:r>
    </w:p>
    <w:p w:rsidR="00836023" w:rsidRDefault="00836023" w:rsidP="00836023"/>
    <w:p w:rsidR="00836023" w:rsidRPr="00836023" w:rsidRDefault="00836023" w:rsidP="00836023">
      <w:pPr>
        <w:rPr>
          <w:b/>
          <w:bCs/>
          <w:color w:val="4F81BD" w:themeColor="accent1"/>
          <w:sz w:val="24"/>
          <w:szCs w:val="24"/>
        </w:rPr>
      </w:pPr>
      <w:proofErr w:type="spellStart"/>
      <w:r w:rsidRPr="00836023">
        <w:rPr>
          <w:b/>
          <w:bCs/>
          <w:color w:val="4F81BD" w:themeColor="accent1"/>
          <w:sz w:val="24"/>
          <w:szCs w:val="24"/>
        </w:rPr>
        <w:t>Função</w:t>
      </w:r>
      <w:proofErr w:type="spellEnd"/>
      <w:r w:rsidRPr="00836023">
        <w:rPr>
          <w:b/>
          <w:bCs/>
          <w:color w:val="4F81BD" w:themeColor="accent1"/>
          <w:sz w:val="24"/>
          <w:szCs w:val="24"/>
        </w:rPr>
        <w:t xml:space="preserve"> </w:t>
      </w:r>
      <w:proofErr w:type="spellStart"/>
      <w:r w:rsidRPr="00836023">
        <w:rPr>
          <w:b/>
          <w:bCs/>
          <w:color w:val="4F81BD" w:themeColor="accent1"/>
          <w:sz w:val="24"/>
          <w:szCs w:val="24"/>
        </w:rPr>
        <w:t>obterFloatPositivo</w:t>
      </w:r>
      <w:proofErr w:type="spellEnd"/>
    </w:p>
    <w:p w:rsidR="00836023" w:rsidRDefault="00836023" w:rsidP="00836023">
      <w:r>
        <w:t xml:space="preserve">Essa </w:t>
      </w:r>
      <w:proofErr w:type="spellStart"/>
      <w:r>
        <w:t>função</w:t>
      </w:r>
      <w:proofErr w:type="spellEnd"/>
      <w:r>
        <w:t xml:space="preserve"> é similar à anterior, mas </w:t>
      </w:r>
      <w:proofErr w:type="spellStart"/>
      <w:r>
        <w:t>transforma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capturados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variáveis</w:t>
      </w:r>
      <w:proofErr w:type="spellEnd"/>
      <w:r>
        <w:t xml:space="preserve"> do </w:t>
      </w:r>
      <w:proofErr w:type="spellStart"/>
      <w:r>
        <w:t>tipo</w:t>
      </w:r>
      <w:proofErr w:type="spellEnd"/>
      <w:r>
        <w:t xml:space="preserve"> float. Ela </w:t>
      </w:r>
      <w:proofErr w:type="spellStart"/>
      <w:r>
        <w:t>garante</w:t>
      </w:r>
      <w:proofErr w:type="spellEnd"/>
      <w:r>
        <w:t xml:space="preserve"> que o valor </w:t>
      </w:r>
      <w:proofErr w:type="spellStart"/>
      <w:r>
        <w:t>fornecido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um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>.</w:t>
      </w:r>
    </w:p>
    <w:p w:rsidR="00836023" w:rsidRDefault="00836023" w:rsidP="00836023">
      <w:r>
        <w:t>c</w:t>
      </w:r>
    </w:p>
    <w:p w:rsidR="00836023" w:rsidRPr="00836023" w:rsidRDefault="00836023" w:rsidP="00836023">
      <w:pPr>
        <w:rPr>
          <w:color w:val="4F81BD" w:themeColor="accent1"/>
        </w:rPr>
      </w:pPr>
      <w:r w:rsidRPr="00836023">
        <w:rPr>
          <w:color w:val="4F81BD" w:themeColor="accent1"/>
        </w:rPr>
        <w:t xml:space="preserve">float </w:t>
      </w:r>
      <w:proofErr w:type="spellStart"/>
      <w:proofErr w:type="gramStart"/>
      <w:r w:rsidRPr="00836023">
        <w:rPr>
          <w:color w:val="4F81BD" w:themeColor="accent1"/>
        </w:rPr>
        <w:t>obterFloatPositivo</w:t>
      </w:r>
      <w:proofErr w:type="spellEnd"/>
      <w:r w:rsidRPr="00836023">
        <w:rPr>
          <w:color w:val="4F81BD" w:themeColor="accent1"/>
        </w:rPr>
        <w:t>(</w:t>
      </w:r>
      <w:proofErr w:type="gramEnd"/>
      <w:r w:rsidRPr="00836023">
        <w:rPr>
          <w:color w:val="4F81BD" w:themeColor="accent1"/>
        </w:rPr>
        <w:t>const char *</w:t>
      </w:r>
      <w:proofErr w:type="spellStart"/>
      <w:r w:rsidRPr="00836023">
        <w:rPr>
          <w:color w:val="4F81BD" w:themeColor="accent1"/>
        </w:rPr>
        <w:t>mensagem</w:t>
      </w:r>
      <w:proofErr w:type="spellEnd"/>
      <w:r w:rsidRPr="00836023">
        <w:rPr>
          <w:color w:val="4F81BD" w:themeColor="accent1"/>
        </w:rPr>
        <w:t>)</w:t>
      </w:r>
    </w:p>
    <w:p w:rsidR="00836023" w:rsidRDefault="00836023" w:rsidP="00836023">
      <w:r>
        <w:t>{</w:t>
      </w:r>
    </w:p>
    <w:p w:rsidR="00836023" w:rsidRDefault="00836023" w:rsidP="00836023">
      <w:r>
        <w:t xml:space="preserve">    float valor;</w:t>
      </w:r>
    </w:p>
    <w:p w:rsidR="00836023" w:rsidRDefault="00836023" w:rsidP="00836023">
      <w:r>
        <w:lastRenderedPageBreak/>
        <w:t xml:space="preserve">    char </w:t>
      </w:r>
      <w:proofErr w:type="spellStart"/>
      <w:proofErr w:type="gramStart"/>
      <w:r>
        <w:t>armazenador</w:t>
      </w:r>
      <w:proofErr w:type="spellEnd"/>
      <w:r>
        <w:t>[</w:t>
      </w:r>
      <w:proofErr w:type="gramEnd"/>
      <w:r>
        <w:t>50];</w:t>
      </w:r>
    </w:p>
    <w:p w:rsidR="00836023" w:rsidRDefault="00836023" w:rsidP="00836023">
      <w:r>
        <w:t xml:space="preserve">    do</w:t>
      </w:r>
    </w:p>
    <w:p w:rsidR="00836023" w:rsidRDefault="00836023" w:rsidP="00836023">
      <w:r>
        <w:t xml:space="preserve">    {</w:t>
      </w:r>
    </w:p>
    <w:p w:rsidR="00836023" w:rsidRDefault="00836023" w:rsidP="008360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</w:t>
      </w:r>
      <w:proofErr w:type="spellStart"/>
      <w:r>
        <w:t>mensagem</w:t>
      </w:r>
      <w:proofErr w:type="spellEnd"/>
      <w:r>
        <w:t>);</w:t>
      </w:r>
    </w:p>
    <w:p w:rsidR="00836023" w:rsidRDefault="00836023" w:rsidP="00836023">
      <w:r>
        <w:t xml:space="preserve">        if (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armazenador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armazenador</w:t>
      </w:r>
      <w:proofErr w:type="spellEnd"/>
      <w:r>
        <w:t>), stdin))</w:t>
      </w:r>
    </w:p>
    <w:p w:rsidR="00836023" w:rsidRDefault="00836023" w:rsidP="00836023">
      <w:r>
        <w:t xml:space="preserve">        {</w:t>
      </w:r>
    </w:p>
    <w:p w:rsidR="00836023" w:rsidRDefault="00836023" w:rsidP="00836023">
      <w:r>
        <w:t xml:space="preserve">            if (</w:t>
      </w:r>
      <w:proofErr w:type="spellStart"/>
      <w:proofErr w:type="gramStart"/>
      <w:r>
        <w:t>armazenador</w:t>
      </w:r>
      <w:proofErr w:type="spellEnd"/>
      <w:r>
        <w:t>[</w:t>
      </w:r>
      <w:proofErr w:type="gramEnd"/>
      <w:r>
        <w:t>0] == '\n')</w:t>
      </w:r>
    </w:p>
    <w:p w:rsidR="00836023" w:rsidRDefault="00836023" w:rsidP="00836023">
      <w:r>
        <w:t xml:space="preserve">                break; // </w:t>
      </w:r>
      <w:proofErr w:type="spellStart"/>
      <w:r>
        <w:t>Mantém</w:t>
      </w:r>
      <w:proofErr w:type="spellEnd"/>
      <w:r>
        <w:t xml:space="preserve"> o valor </w:t>
      </w:r>
      <w:proofErr w:type="spellStart"/>
      <w:r>
        <w:t>atual</w:t>
      </w:r>
      <w:proofErr w:type="spellEnd"/>
    </w:p>
    <w:p w:rsidR="00836023" w:rsidRDefault="00836023" w:rsidP="00836023"/>
    <w:p w:rsidR="00836023" w:rsidRDefault="00836023" w:rsidP="00836023">
      <w:r>
        <w:t xml:space="preserve">            if (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armazenador</w:t>
      </w:r>
      <w:proofErr w:type="spellEnd"/>
      <w:r>
        <w:t>, "%f", &amp;valor) != 1 || valor &lt;= 0)</w:t>
      </w:r>
    </w:p>
    <w:p w:rsidR="00836023" w:rsidRDefault="00836023" w:rsidP="00836023">
      <w:r>
        <w:t xml:space="preserve">            {</w:t>
      </w:r>
    </w:p>
    <w:p w:rsidR="00836023" w:rsidRDefault="00836023" w:rsidP="0083602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"Entrada </w:t>
      </w:r>
      <w:proofErr w:type="spellStart"/>
      <w:r>
        <w:t>inválida</w:t>
      </w:r>
      <w:proofErr w:type="spellEnd"/>
      <w:r>
        <w:t xml:space="preserve">! O valor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positivo</w:t>
      </w:r>
      <w:proofErr w:type="spellEnd"/>
      <w:r>
        <w:t>.\n");</w:t>
      </w:r>
    </w:p>
    <w:p w:rsidR="00836023" w:rsidRDefault="00836023" w:rsidP="00836023">
      <w:r>
        <w:t xml:space="preserve">            }</w:t>
      </w:r>
    </w:p>
    <w:p w:rsidR="00836023" w:rsidRDefault="00836023" w:rsidP="00836023">
      <w:r>
        <w:t xml:space="preserve">            else</w:t>
      </w:r>
    </w:p>
    <w:p w:rsidR="00836023" w:rsidRDefault="00836023" w:rsidP="00836023">
      <w:r>
        <w:t xml:space="preserve">            {</w:t>
      </w:r>
    </w:p>
    <w:p w:rsidR="00836023" w:rsidRDefault="00836023" w:rsidP="00836023">
      <w:r>
        <w:t xml:space="preserve">                return valor;</w:t>
      </w:r>
    </w:p>
    <w:p w:rsidR="00836023" w:rsidRDefault="00836023" w:rsidP="00836023">
      <w:r>
        <w:t xml:space="preserve">            }</w:t>
      </w:r>
    </w:p>
    <w:p w:rsidR="00836023" w:rsidRDefault="00836023" w:rsidP="00836023">
      <w:r>
        <w:t xml:space="preserve">        }</w:t>
      </w:r>
    </w:p>
    <w:p w:rsidR="00836023" w:rsidRDefault="00836023" w:rsidP="00836023">
      <w:r>
        <w:t xml:space="preserve">        </w:t>
      </w:r>
      <w:proofErr w:type="spellStart"/>
      <w:proofErr w:type="gramStart"/>
      <w:r>
        <w:t>limparBuffer</w:t>
      </w:r>
      <w:proofErr w:type="spellEnd"/>
      <w:r>
        <w:t>(</w:t>
      </w:r>
      <w:proofErr w:type="gramEnd"/>
      <w:r>
        <w:t>);</w:t>
      </w:r>
    </w:p>
    <w:p w:rsidR="00836023" w:rsidRDefault="00836023" w:rsidP="00836023">
      <w:r>
        <w:t xml:space="preserve">    } while (1);</w:t>
      </w:r>
    </w:p>
    <w:p w:rsidR="00836023" w:rsidRDefault="00836023" w:rsidP="00836023">
      <w:r>
        <w:t xml:space="preserve">    return -1; // </w:t>
      </w:r>
      <w:proofErr w:type="spellStart"/>
      <w:r>
        <w:t>Retorna</w:t>
      </w:r>
      <w:proofErr w:type="spellEnd"/>
      <w:r>
        <w:t xml:space="preserve"> valor </w:t>
      </w:r>
      <w:proofErr w:type="spellStart"/>
      <w:r>
        <w:t>inválido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deseje</w:t>
      </w:r>
      <w:proofErr w:type="spellEnd"/>
      <w:r>
        <w:t xml:space="preserve"> </w:t>
      </w:r>
      <w:proofErr w:type="spellStart"/>
      <w:r>
        <w:t>manter</w:t>
      </w:r>
      <w:proofErr w:type="spellEnd"/>
      <w:r>
        <w:t xml:space="preserve"> o valor</w:t>
      </w:r>
    </w:p>
    <w:p w:rsidR="00836023" w:rsidRDefault="00836023" w:rsidP="00836023">
      <w:r>
        <w:t>}</w:t>
      </w:r>
    </w:p>
    <w:p w:rsidR="00836023" w:rsidRDefault="00836023" w:rsidP="00836023"/>
    <w:p w:rsidR="00836023" w:rsidRDefault="00836023" w:rsidP="00836023"/>
    <w:p w:rsidR="00836023" w:rsidRDefault="00836023" w:rsidP="00836023"/>
    <w:p w:rsidR="00836023" w:rsidRDefault="00836023" w:rsidP="00836023"/>
    <w:p w:rsidR="00836023" w:rsidRPr="00836023" w:rsidRDefault="00836023" w:rsidP="00836023">
      <w:pPr>
        <w:rPr>
          <w:b/>
          <w:bCs/>
          <w:color w:val="4F81BD" w:themeColor="accent1"/>
          <w:sz w:val="28"/>
          <w:szCs w:val="28"/>
          <w:lang w:val="pt-BR"/>
        </w:rPr>
      </w:pPr>
      <w:r w:rsidRPr="00836023">
        <w:rPr>
          <w:b/>
          <w:bCs/>
          <w:color w:val="4F81BD" w:themeColor="accent1"/>
          <w:sz w:val="28"/>
          <w:szCs w:val="28"/>
          <w:lang w:val="pt-BR"/>
        </w:rPr>
        <w:lastRenderedPageBreak/>
        <w:t xml:space="preserve">Função </w:t>
      </w:r>
      <w:proofErr w:type="spellStart"/>
      <w:r w:rsidRPr="00836023">
        <w:rPr>
          <w:b/>
          <w:bCs/>
          <w:color w:val="4F81BD" w:themeColor="accent1"/>
          <w:sz w:val="28"/>
          <w:szCs w:val="28"/>
          <w:lang w:val="pt-BR"/>
        </w:rPr>
        <w:t>alterarProduto</w:t>
      </w:r>
      <w:proofErr w:type="spellEnd"/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>Essa função permite alterar quaisquer informações de um produto no banco de dados, substituindo as informações na mesma linha, com exceção do código do produto, que não pode ser alterado.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>c</w:t>
      </w:r>
    </w:p>
    <w:p w:rsidR="00836023" w:rsidRPr="00836023" w:rsidRDefault="00836023" w:rsidP="00836023">
      <w:pPr>
        <w:rPr>
          <w:color w:val="4F81BD" w:themeColor="accent1"/>
          <w:lang w:val="pt-BR"/>
        </w:rPr>
      </w:pPr>
      <w:proofErr w:type="spellStart"/>
      <w:r w:rsidRPr="00836023">
        <w:rPr>
          <w:color w:val="4F81BD" w:themeColor="accent1"/>
          <w:lang w:val="pt-BR"/>
        </w:rPr>
        <w:t>void</w:t>
      </w:r>
      <w:proofErr w:type="spellEnd"/>
      <w:r w:rsidRPr="00836023">
        <w:rPr>
          <w:color w:val="4F81BD" w:themeColor="accent1"/>
          <w:lang w:val="pt-BR"/>
        </w:rPr>
        <w:t xml:space="preserve"> </w:t>
      </w:r>
      <w:proofErr w:type="spellStart"/>
      <w:proofErr w:type="gramStart"/>
      <w:r w:rsidRPr="00836023">
        <w:rPr>
          <w:color w:val="4F81BD" w:themeColor="accent1"/>
          <w:lang w:val="pt-BR"/>
        </w:rPr>
        <w:t>alterarProduto</w:t>
      </w:r>
      <w:proofErr w:type="spellEnd"/>
      <w:r w:rsidRPr="00836023">
        <w:rPr>
          <w:color w:val="4F81BD" w:themeColor="accent1"/>
          <w:lang w:val="pt-BR"/>
        </w:rPr>
        <w:t>(</w:t>
      </w:r>
      <w:proofErr w:type="gramEnd"/>
      <w:r w:rsidRPr="00836023">
        <w:rPr>
          <w:color w:val="4F81BD" w:themeColor="accent1"/>
          <w:lang w:val="pt-BR"/>
        </w:rPr>
        <w:t>)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>{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FILE *</w:t>
      </w:r>
      <w:proofErr w:type="spellStart"/>
      <w:r w:rsidRPr="00836023">
        <w:rPr>
          <w:lang w:val="pt-BR"/>
        </w:rPr>
        <w:t>ptr_arquivo_produtos</w:t>
      </w:r>
      <w:proofErr w:type="spellEnd"/>
      <w:r w:rsidRPr="00836023">
        <w:rPr>
          <w:lang w:val="pt-BR"/>
        </w:rPr>
        <w:t>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char </w:t>
      </w:r>
      <w:proofErr w:type="gramStart"/>
      <w:r w:rsidRPr="00836023">
        <w:rPr>
          <w:lang w:val="pt-BR"/>
        </w:rPr>
        <w:t>linha[</w:t>
      </w:r>
      <w:proofErr w:type="gramEnd"/>
      <w:r w:rsidRPr="00836023">
        <w:rPr>
          <w:lang w:val="pt-BR"/>
        </w:rPr>
        <w:t>MAX];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char </w:t>
      </w:r>
      <w:proofErr w:type="spellStart"/>
      <w:r w:rsidRPr="00836023">
        <w:rPr>
          <w:lang w:val="pt-BR"/>
        </w:rPr>
        <w:t>cod_</w:t>
      </w:r>
      <w:proofErr w:type="gramStart"/>
      <w:r w:rsidRPr="00836023">
        <w:rPr>
          <w:lang w:val="pt-BR"/>
        </w:rPr>
        <w:t>produto</w:t>
      </w:r>
      <w:proofErr w:type="spellEnd"/>
      <w:r w:rsidRPr="00836023">
        <w:rPr>
          <w:lang w:val="pt-BR"/>
        </w:rPr>
        <w:t>[</w:t>
      </w:r>
      <w:proofErr w:type="gramEnd"/>
      <w:r w:rsidRPr="00836023">
        <w:rPr>
          <w:lang w:val="pt-BR"/>
        </w:rPr>
        <w:t>MAX];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char </w:t>
      </w:r>
      <w:proofErr w:type="spellStart"/>
      <w:proofErr w:type="gramStart"/>
      <w:r w:rsidRPr="00836023">
        <w:rPr>
          <w:lang w:val="pt-BR"/>
        </w:rPr>
        <w:t>result</w:t>
      </w:r>
      <w:proofErr w:type="spellEnd"/>
      <w:r w:rsidRPr="00836023">
        <w:rPr>
          <w:lang w:val="pt-BR"/>
        </w:rPr>
        <w:t>[</w:t>
      </w:r>
      <w:proofErr w:type="gramEnd"/>
      <w:r w:rsidRPr="00836023">
        <w:rPr>
          <w:lang w:val="pt-BR"/>
        </w:rPr>
        <w:t>MAX];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</w:t>
      </w:r>
      <w:proofErr w:type="spellStart"/>
      <w:r w:rsidRPr="00836023">
        <w:rPr>
          <w:lang w:val="pt-BR"/>
        </w:rPr>
        <w:t>int</w:t>
      </w:r>
      <w:proofErr w:type="spellEnd"/>
      <w:r w:rsidRPr="00836023">
        <w:rPr>
          <w:lang w:val="pt-BR"/>
        </w:rPr>
        <w:t xml:space="preserve"> i = 0;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char </w:t>
      </w:r>
      <w:proofErr w:type="gramStart"/>
      <w:r w:rsidRPr="00836023">
        <w:rPr>
          <w:lang w:val="pt-BR"/>
        </w:rPr>
        <w:t>reescrita[</w:t>
      </w:r>
      <w:proofErr w:type="gramEnd"/>
      <w:r w:rsidRPr="00836023">
        <w:rPr>
          <w:lang w:val="pt-BR"/>
        </w:rPr>
        <w:t>MAX];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Produto </w:t>
      </w:r>
      <w:proofErr w:type="spellStart"/>
      <w:r w:rsidRPr="00836023">
        <w:rPr>
          <w:lang w:val="pt-BR"/>
        </w:rPr>
        <w:t>produto</w:t>
      </w:r>
      <w:proofErr w:type="spellEnd"/>
      <w:r w:rsidRPr="00836023">
        <w:rPr>
          <w:lang w:val="pt-BR"/>
        </w:rPr>
        <w:t>;</w:t>
      </w:r>
    </w:p>
    <w:p w:rsidR="00836023" w:rsidRPr="00836023" w:rsidRDefault="00836023" w:rsidP="00836023">
      <w:pPr>
        <w:rPr>
          <w:lang w:val="pt-BR"/>
        </w:rPr>
      </w:pP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</w:t>
      </w:r>
      <w:proofErr w:type="spellStart"/>
      <w:proofErr w:type="gramStart"/>
      <w:r w:rsidRPr="00836023">
        <w:rPr>
          <w:lang w:val="pt-BR"/>
        </w:rPr>
        <w:t>exibirProdutos</w:t>
      </w:r>
      <w:proofErr w:type="spellEnd"/>
      <w:r w:rsidRPr="00836023">
        <w:rPr>
          <w:lang w:val="pt-BR"/>
        </w:rPr>
        <w:t>(</w:t>
      </w:r>
      <w:proofErr w:type="gramEnd"/>
      <w:r w:rsidRPr="00836023">
        <w:rPr>
          <w:lang w:val="pt-BR"/>
        </w:rPr>
        <w:t>); // Exibe a lista de produtos cadastrados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</w:t>
      </w:r>
      <w:proofErr w:type="spellStart"/>
      <w:proofErr w:type="gramStart"/>
      <w:r w:rsidRPr="00836023">
        <w:rPr>
          <w:lang w:val="pt-BR"/>
        </w:rPr>
        <w:t>printf</w:t>
      </w:r>
      <w:proofErr w:type="spellEnd"/>
      <w:r w:rsidRPr="00836023">
        <w:rPr>
          <w:lang w:val="pt-BR"/>
        </w:rPr>
        <w:t>(</w:t>
      </w:r>
      <w:proofErr w:type="gramEnd"/>
      <w:r w:rsidRPr="00836023">
        <w:rPr>
          <w:lang w:val="pt-BR"/>
        </w:rPr>
        <w:t>"\</w:t>
      </w:r>
      <w:proofErr w:type="spellStart"/>
      <w:r w:rsidRPr="00836023">
        <w:rPr>
          <w:lang w:val="pt-BR"/>
        </w:rPr>
        <w:t>nInforme</w:t>
      </w:r>
      <w:proofErr w:type="spellEnd"/>
      <w:r w:rsidRPr="00836023">
        <w:rPr>
          <w:lang w:val="pt-BR"/>
        </w:rPr>
        <w:t xml:space="preserve"> o </w:t>
      </w:r>
      <w:proofErr w:type="spellStart"/>
      <w:r w:rsidRPr="00836023">
        <w:rPr>
          <w:lang w:val="pt-BR"/>
        </w:rPr>
        <w:t>codigo</w:t>
      </w:r>
      <w:proofErr w:type="spellEnd"/>
      <w:r w:rsidRPr="00836023">
        <w:rPr>
          <w:lang w:val="pt-BR"/>
        </w:rPr>
        <w:t xml:space="preserve"> do produto que deseja alterar:\n");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</w:t>
      </w:r>
      <w:proofErr w:type="spellStart"/>
      <w:proofErr w:type="gramStart"/>
      <w:r w:rsidRPr="00836023">
        <w:rPr>
          <w:lang w:val="pt-BR"/>
        </w:rPr>
        <w:t>scanf</w:t>
      </w:r>
      <w:proofErr w:type="spellEnd"/>
      <w:r w:rsidRPr="00836023">
        <w:rPr>
          <w:lang w:val="pt-BR"/>
        </w:rPr>
        <w:t>(</w:t>
      </w:r>
      <w:proofErr w:type="gramEnd"/>
      <w:r w:rsidRPr="00836023">
        <w:rPr>
          <w:lang w:val="pt-BR"/>
        </w:rPr>
        <w:t xml:space="preserve">"%s", </w:t>
      </w:r>
      <w:proofErr w:type="spellStart"/>
      <w:r w:rsidRPr="00836023">
        <w:rPr>
          <w:lang w:val="pt-BR"/>
        </w:rPr>
        <w:t>cod_produto</w:t>
      </w:r>
      <w:proofErr w:type="spellEnd"/>
      <w:r w:rsidRPr="00836023">
        <w:rPr>
          <w:lang w:val="pt-BR"/>
        </w:rPr>
        <w:t>);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</w:t>
      </w:r>
      <w:proofErr w:type="spellStart"/>
      <w:proofErr w:type="gramStart"/>
      <w:r w:rsidRPr="00836023">
        <w:rPr>
          <w:lang w:val="pt-BR"/>
        </w:rPr>
        <w:t>limparBuffer</w:t>
      </w:r>
      <w:proofErr w:type="spellEnd"/>
      <w:r w:rsidRPr="00836023">
        <w:rPr>
          <w:lang w:val="pt-BR"/>
        </w:rPr>
        <w:t>(</w:t>
      </w:r>
      <w:proofErr w:type="gramEnd"/>
      <w:r w:rsidRPr="00836023">
        <w:rPr>
          <w:lang w:val="pt-BR"/>
        </w:rPr>
        <w:t>);</w:t>
      </w:r>
    </w:p>
    <w:p w:rsidR="00836023" w:rsidRPr="00836023" w:rsidRDefault="00836023" w:rsidP="00836023">
      <w:pPr>
        <w:rPr>
          <w:lang w:val="pt-BR"/>
        </w:rPr>
      </w:pP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// Abre o arquivo de produtos. Caso não exista um arquivo, o programa retorna uma mensagem de erro.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</w:t>
      </w:r>
      <w:proofErr w:type="spellStart"/>
      <w:r w:rsidRPr="00836023">
        <w:rPr>
          <w:lang w:val="pt-BR"/>
        </w:rPr>
        <w:t>ptr_arquivo_produtos</w:t>
      </w:r>
      <w:proofErr w:type="spellEnd"/>
      <w:r w:rsidRPr="00836023">
        <w:rPr>
          <w:lang w:val="pt-BR"/>
        </w:rPr>
        <w:t xml:space="preserve"> = </w:t>
      </w:r>
      <w:proofErr w:type="spellStart"/>
      <w:proofErr w:type="gramStart"/>
      <w:r w:rsidRPr="00836023">
        <w:rPr>
          <w:lang w:val="pt-BR"/>
        </w:rPr>
        <w:t>fopen</w:t>
      </w:r>
      <w:proofErr w:type="spellEnd"/>
      <w:r w:rsidRPr="00836023">
        <w:rPr>
          <w:lang w:val="pt-BR"/>
        </w:rPr>
        <w:t>(</w:t>
      </w:r>
      <w:proofErr w:type="gramEnd"/>
      <w:r w:rsidRPr="00836023">
        <w:rPr>
          <w:lang w:val="pt-BR"/>
        </w:rPr>
        <w:t>"produtos.txt", "r+");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</w:t>
      </w:r>
      <w:proofErr w:type="spellStart"/>
      <w:r w:rsidRPr="00836023">
        <w:rPr>
          <w:lang w:val="pt-BR"/>
        </w:rPr>
        <w:t>if</w:t>
      </w:r>
      <w:proofErr w:type="spellEnd"/>
      <w:r w:rsidRPr="00836023">
        <w:rPr>
          <w:lang w:val="pt-BR"/>
        </w:rPr>
        <w:t xml:space="preserve"> (</w:t>
      </w:r>
      <w:proofErr w:type="spellStart"/>
      <w:r w:rsidRPr="00836023">
        <w:rPr>
          <w:lang w:val="pt-BR"/>
        </w:rPr>
        <w:t>ptr_arquivo_produtos</w:t>
      </w:r>
      <w:proofErr w:type="spellEnd"/>
      <w:r w:rsidRPr="00836023">
        <w:rPr>
          <w:lang w:val="pt-BR"/>
        </w:rPr>
        <w:t xml:space="preserve"> == NULL)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{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</w:t>
      </w:r>
      <w:proofErr w:type="spellStart"/>
      <w:proofErr w:type="gramStart"/>
      <w:r w:rsidRPr="00836023">
        <w:rPr>
          <w:lang w:val="pt-BR"/>
        </w:rPr>
        <w:t>printf</w:t>
      </w:r>
      <w:proofErr w:type="spellEnd"/>
      <w:r w:rsidRPr="00836023">
        <w:rPr>
          <w:lang w:val="pt-BR"/>
        </w:rPr>
        <w:t>(</w:t>
      </w:r>
      <w:proofErr w:type="gramEnd"/>
      <w:r w:rsidRPr="00836023">
        <w:rPr>
          <w:lang w:val="pt-BR"/>
        </w:rPr>
        <w:t>"Erro na abertura do arquivo.\n");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</w:t>
      </w:r>
      <w:proofErr w:type="spellStart"/>
      <w:r w:rsidRPr="00836023">
        <w:rPr>
          <w:lang w:val="pt-BR"/>
        </w:rPr>
        <w:t>return</w:t>
      </w:r>
      <w:proofErr w:type="spellEnd"/>
      <w:r w:rsidRPr="00836023">
        <w:rPr>
          <w:lang w:val="pt-BR"/>
        </w:rPr>
        <w:t>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lastRenderedPageBreak/>
        <w:t xml:space="preserve">    }</w:t>
      </w:r>
    </w:p>
    <w:p w:rsidR="00836023" w:rsidRPr="00836023" w:rsidRDefault="00836023" w:rsidP="00836023">
      <w:pPr>
        <w:rPr>
          <w:lang w:val="pt-BR"/>
        </w:rPr>
      </w:pP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</w:t>
      </w:r>
      <w:proofErr w:type="spellStart"/>
      <w:r w:rsidRPr="00836023">
        <w:rPr>
          <w:lang w:val="pt-BR"/>
        </w:rPr>
        <w:t>while</w:t>
      </w:r>
      <w:proofErr w:type="spellEnd"/>
      <w:r w:rsidRPr="00836023">
        <w:rPr>
          <w:lang w:val="pt-BR"/>
        </w:rPr>
        <w:t xml:space="preserve"> (</w:t>
      </w:r>
      <w:proofErr w:type="spellStart"/>
      <w:proofErr w:type="gramStart"/>
      <w:r w:rsidRPr="00836023">
        <w:rPr>
          <w:lang w:val="pt-BR"/>
        </w:rPr>
        <w:t>fgets</w:t>
      </w:r>
      <w:proofErr w:type="spellEnd"/>
      <w:r w:rsidRPr="00836023">
        <w:rPr>
          <w:lang w:val="pt-BR"/>
        </w:rPr>
        <w:t>(</w:t>
      </w:r>
      <w:proofErr w:type="gramEnd"/>
      <w:r w:rsidRPr="00836023">
        <w:rPr>
          <w:lang w:val="pt-BR"/>
        </w:rPr>
        <w:t xml:space="preserve">linha, MAX, </w:t>
      </w:r>
      <w:proofErr w:type="spellStart"/>
      <w:r w:rsidRPr="00836023">
        <w:rPr>
          <w:lang w:val="pt-BR"/>
        </w:rPr>
        <w:t>ptr_arquivo_produtos</w:t>
      </w:r>
      <w:proofErr w:type="spellEnd"/>
      <w:r w:rsidRPr="00836023">
        <w:rPr>
          <w:lang w:val="pt-BR"/>
        </w:rPr>
        <w:t xml:space="preserve">)) // Armazena o input do banco em uma </w:t>
      </w:r>
      <w:proofErr w:type="spellStart"/>
      <w:r w:rsidRPr="00836023">
        <w:rPr>
          <w:lang w:val="pt-BR"/>
        </w:rPr>
        <w:t>string</w:t>
      </w:r>
      <w:proofErr w:type="spellEnd"/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{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i = 0;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</w:t>
      </w:r>
      <w:proofErr w:type="spellStart"/>
      <w:r w:rsidRPr="00836023">
        <w:rPr>
          <w:lang w:val="pt-BR"/>
        </w:rPr>
        <w:t>while</w:t>
      </w:r>
      <w:proofErr w:type="spellEnd"/>
      <w:r w:rsidRPr="00836023">
        <w:rPr>
          <w:lang w:val="pt-BR"/>
        </w:rPr>
        <w:t xml:space="preserve"> (linha[i</w:t>
      </w:r>
      <w:proofErr w:type="gramStart"/>
      <w:r w:rsidRPr="00836023">
        <w:rPr>
          <w:lang w:val="pt-BR"/>
        </w:rPr>
        <w:t>] !</w:t>
      </w:r>
      <w:proofErr w:type="gramEnd"/>
      <w:r w:rsidRPr="00836023">
        <w:rPr>
          <w:lang w:val="pt-BR"/>
        </w:rPr>
        <w:t>= ';' &amp;&amp; linha[i] != '\0') // Continua lendo os caracteres até encontrar ';'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{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r w:rsidRPr="00836023">
        <w:rPr>
          <w:lang w:val="pt-BR"/>
        </w:rPr>
        <w:t>result</w:t>
      </w:r>
      <w:proofErr w:type="spellEnd"/>
      <w:r w:rsidRPr="00836023">
        <w:rPr>
          <w:lang w:val="pt-BR"/>
        </w:rPr>
        <w:t>[i] = linha[i];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i++;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}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</w:t>
      </w:r>
      <w:proofErr w:type="spellStart"/>
      <w:r w:rsidRPr="00836023">
        <w:rPr>
          <w:lang w:val="pt-BR"/>
        </w:rPr>
        <w:t>result</w:t>
      </w:r>
      <w:proofErr w:type="spellEnd"/>
      <w:r w:rsidRPr="00836023">
        <w:rPr>
          <w:lang w:val="pt-BR"/>
        </w:rPr>
        <w:t xml:space="preserve">[i] = '\0'; // </w:t>
      </w:r>
      <w:proofErr w:type="gramStart"/>
      <w:r w:rsidRPr="00836023">
        <w:rPr>
          <w:lang w:val="pt-BR"/>
        </w:rPr>
        <w:t>Inclui</w:t>
      </w:r>
      <w:proofErr w:type="gramEnd"/>
      <w:r w:rsidRPr="00836023">
        <w:rPr>
          <w:lang w:val="pt-BR"/>
        </w:rPr>
        <w:t xml:space="preserve"> o fim da </w:t>
      </w:r>
      <w:proofErr w:type="spellStart"/>
      <w:r w:rsidRPr="00836023">
        <w:rPr>
          <w:lang w:val="pt-BR"/>
        </w:rPr>
        <w:t>string</w:t>
      </w:r>
      <w:proofErr w:type="spellEnd"/>
    </w:p>
    <w:p w:rsidR="00836023" w:rsidRPr="00836023" w:rsidRDefault="00836023" w:rsidP="00836023">
      <w:pPr>
        <w:rPr>
          <w:lang w:val="pt-BR"/>
        </w:rPr>
      </w:pP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</w:t>
      </w:r>
      <w:proofErr w:type="spellStart"/>
      <w:r w:rsidRPr="00836023">
        <w:rPr>
          <w:lang w:val="pt-BR"/>
        </w:rPr>
        <w:t>if</w:t>
      </w:r>
      <w:proofErr w:type="spellEnd"/>
      <w:r w:rsidRPr="00836023">
        <w:rPr>
          <w:lang w:val="pt-BR"/>
        </w:rPr>
        <w:t xml:space="preserve"> (</w:t>
      </w:r>
      <w:proofErr w:type="spellStart"/>
      <w:proofErr w:type="gramStart"/>
      <w:r w:rsidRPr="00836023">
        <w:rPr>
          <w:lang w:val="pt-BR"/>
        </w:rPr>
        <w:t>strcmp</w:t>
      </w:r>
      <w:proofErr w:type="spellEnd"/>
      <w:r w:rsidRPr="00836023">
        <w:rPr>
          <w:lang w:val="pt-BR"/>
        </w:rPr>
        <w:t>(</w:t>
      </w:r>
      <w:proofErr w:type="spellStart"/>
      <w:proofErr w:type="gramEnd"/>
      <w:r w:rsidRPr="00836023">
        <w:rPr>
          <w:lang w:val="pt-BR"/>
        </w:rPr>
        <w:t>cod_produto</w:t>
      </w:r>
      <w:proofErr w:type="spellEnd"/>
      <w:r w:rsidRPr="00836023">
        <w:rPr>
          <w:lang w:val="pt-BR"/>
        </w:rPr>
        <w:t xml:space="preserve">, </w:t>
      </w:r>
      <w:proofErr w:type="spellStart"/>
      <w:r w:rsidRPr="00836023">
        <w:rPr>
          <w:lang w:val="pt-BR"/>
        </w:rPr>
        <w:t>result</w:t>
      </w:r>
      <w:proofErr w:type="spellEnd"/>
      <w:r w:rsidRPr="00836023">
        <w:rPr>
          <w:lang w:val="pt-BR"/>
        </w:rPr>
        <w:t xml:space="preserve">) == 0) // Compara o código do produto digitado com a </w:t>
      </w:r>
      <w:proofErr w:type="spellStart"/>
      <w:r w:rsidRPr="00836023">
        <w:rPr>
          <w:lang w:val="pt-BR"/>
        </w:rPr>
        <w:t>string</w:t>
      </w:r>
      <w:proofErr w:type="spellEnd"/>
      <w:r w:rsidRPr="00836023">
        <w:rPr>
          <w:lang w:val="pt-BR"/>
        </w:rPr>
        <w:t xml:space="preserve"> da memória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{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r w:rsidRPr="00836023">
        <w:rPr>
          <w:lang w:val="pt-BR"/>
        </w:rPr>
        <w:t>printf</w:t>
      </w:r>
      <w:proofErr w:type="spellEnd"/>
      <w:r w:rsidRPr="00836023">
        <w:rPr>
          <w:lang w:val="pt-BR"/>
        </w:rPr>
        <w:t>("========================\n");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proofErr w:type="gramStart"/>
      <w:r w:rsidRPr="00836023">
        <w:rPr>
          <w:lang w:val="pt-BR"/>
        </w:rPr>
        <w:t>printf</w:t>
      </w:r>
      <w:proofErr w:type="spellEnd"/>
      <w:r w:rsidRPr="00836023">
        <w:rPr>
          <w:lang w:val="pt-BR"/>
        </w:rPr>
        <w:t>(</w:t>
      </w:r>
      <w:proofErr w:type="gramEnd"/>
      <w:r w:rsidRPr="00836023">
        <w:rPr>
          <w:lang w:val="pt-BR"/>
        </w:rPr>
        <w:t>"Produto encontrado!\n");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r w:rsidRPr="00836023">
        <w:rPr>
          <w:lang w:val="pt-BR"/>
        </w:rPr>
        <w:t>printf</w:t>
      </w:r>
      <w:proofErr w:type="spellEnd"/>
      <w:r w:rsidRPr="00836023">
        <w:rPr>
          <w:lang w:val="pt-BR"/>
        </w:rPr>
        <w:t>("========================\n");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proofErr w:type="gramStart"/>
      <w:r w:rsidRPr="00836023">
        <w:rPr>
          <w:lang w:val="pt-BR"/>
        </w:rPr>
        <w:t>printf</w:t>
      </w:r>
      <w:proofErr w:type="spellEnd"/>
      <w:r w:rsidRPr="00836023">
        <w:rPr>
          <w:lang w:val="pt-BR"/>
        </w:rPr>
        <w:t>(</w:t>
      </w:r>
      <w:proofErr w:type="gramEnd"/>
      <w:r w:rsidRPr="00836023">
        <w:rPr>
          <w:lang w:val="pt-BR"/>
        </w:rPr>
        <w:t>"## ALTERANDO PRODUTO ##\n");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r w:rsidRPr="00836023">
        <w:rPr>
          <w:lang w:val="pt-BR"/>
        </w:rPr>
        <w:t>printf</w:t>
      </w:r>
      <w:proofErr w:type="spellEnd"/>
      <w:r w:rsidRPr="00836023">
        <w:rPr>
          <w:lang w:val="pt-BR"/>
        </w:rPr>
        <w:t>("========================\n");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proofErr w:type="gramStart"/>
      <w:r w:rsidRPr="00836023">
        <w:rPr>
          <w:lang w:val="pt-BR"/>
        </w:rPr>
        <w:t>printf</w:t>
      </w:r>
      <w:proofErr w:type="spellEnd"/>
      <w:r w:rsidRPr="00836023">
        <w:rPr>
          <w:lang w:val="pt-BR"/>
        </w:rPr>
        <w:t>(</w:t>
      </w:r>
      <w:proofErr w:type="gramEnd"/>
      <w:r w:rsidRPr="00836023">
        <w:rPr>
          <w:lang w:val="pt-BR"/>
        </w:rPr>
        <w:t>"Informe apenas os campos que deseja alterar\</w:t>
      </w:r>
      <w:proofErr w:type="spellStart"/>
      <w:r w:rsidRPr="00836023">
        <w:rPr>
          <w:lang w:val="pt-BR"/>
        </w:rPr>
        <w:t>ncaso</w:t>
      </w:r>
      <w:proofErr w:type="spellEnd"/>
      <w:r w:rsidRPr="00836023">
        <w:rPr>
          <w:lang w:val="pt-BR"/>
        </w:rPr>
        <w:t xml:space="preserve"> não queira, deixe em branco!\n");</w:t>
      </w:r>
    </w:p>
    <w:p w:rsidR="00836023" w:rsidRPr="00836023" w:rsidRDefault="00836023" w:rsidP="00836023">
      <w:pPr>
        <w:rPr>
          <w:lang w:val="pt-BR"/>
        </w:rPr>
      </w:pP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// Nome do produto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proofErr w:type="gramStart"/>
      <w:r w:rsidRPr="00836023">
        <w:rPr>
          <w:lang w:val="pt-BR"/>
        </w:rPr>
        <w:t>printf</w:t>
      </w:r>
      <w:proofErr w:type="spellEnd"/>
      <w:r w:rsidRPr="00836023">
        <w:rPr>
          <w:lang w:val="pt-BR"/>
        </w:rPr>
        <w:t>(</w:t>
      </w:r>
      <w:proofErr w:type="gramEnd"/>
      <w:r w:rsidRPr="00836023">
        <w:rPr>
          <w:lang w:val="pt-BR"/>
        </w:rPr>
        <w:t>"\</w:t>
      </w:r>
      <w:proofErr w:type="spellStart"/>
      <w:r w:rsidRPr="00836023">
        <w:rPr>
          <w:lang w:val="pt-BR"/>
        </w:rPr>
        <w:t>nDigite</w:t>
      </w:r>
      <w:proofErr w:type="spellEnd"/>
      <w:r w:rsidRPr="00836023">
        <w:rPr>
          <w:lang w:val="pt-BR"/>
        </w:rPr>
        <w:t xml:space="preserve"> o nome do produto (pressione </w:t>
      </w:r>
      <w:proofErr w:type="spellStart"/>
      <w:r w:rsidRPr="00836023">
        <w:rPr>
          <w:lang w:val="pt-BR"/>
        </w:rPr>
        <w:t>Enter</w:t>
      </w:r>
      <w:proofErr w:type="spellEnd"/>
      <w:r w:rsidRPr="00836023">
        <w:rPr>
          <w:lang w:val="pt-BR"/>
        </w:rPr>
        <w:t xml:space="preserve"> para manter o valor atual): ");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proofErr w:type="gramStart"/>
      <w:r w:rsidRPr="00836023">
        <w:rPr>
          <w:lang w:val="pt-BR"/>
        </w:rPr>
        <w:t>fgets</w:t>
      </w:r>
      <w:proofErr w:type="spellEnd"/>
      <w:r w:rsidRPr="00836023">
        <w:rPr>
          <w:lang w:val="pt-BR"/>
        </w:rPr>
        <w:t>(</w:t>
      </w:r>
      <w:proofErr w:type="spellStart"/>
      <w:proofErr w:type="gramEnd"/>
      <w:r w:rsidRPr="00836023">
        <w:rPr>
          <w:lang w:val="pt-BR"/>
        </w:rPr>
        <w:t>produto.nome_produto</w:t>
      </w:r>
      <w:proofErr w:type="spellEnd"/>
      <w:r w:rsidRPr="00836023">
        <w:rPr>
          <w:lang w:val="pt-BR"/>
        </w:rPr>
        <w:t xml:space="preserve">, 50, </w:t>
      </w:r>
      <w:proofErr w:type="spellStart"/>
      <w:r w:rsidRPr="00836023">
        <w:rPr>
          <w:lang w:val="pt-BR"/>
        </w:rPr>
        <w:t>stdin</w:t>
      </w:r>
      <w:proofErr w:type="spellEnd"/>
      <w:r w:rsidRPr="00836023">
        <w:rPr>
          <w:lang w:val="pt-BR"/>
        </w:rPr>
        <w:t>);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lastRenderedPageBreak/>
        <w:t xml:space="preserve">            </w:t>
      </w:r>
      <w:proofErr w:type="spellStart"/>
      <w:proofErr w:type="gramStart"/>
      <w:r w:rsidRPr="00836023">
        <w:rPr>
          <w:lang w:val="pt-BR"/>
        </w:rPr>
        <w:t>produto.nome</w:t>
      </w:r>
      <w:proofErr w:type="gramEnd"/>
      <w:r w:rsidRPr="00836023">
        <w:rPr>
          <w:lang w:val="pt-BR"/>
        </w:rPr>
        <w:t>_produto</w:t>
      </w:r>
      <w:proofErr w:type="spellEnd"/>
      <w:r w:rsidRPr="00836023">
        <w:rPr>
          <w:lang w:val="pt-BR"/>
        </w:rPr>
        <w:t>[</w:t>
      </w:r>
      <w:proofErr w:type="spellStart"/>
      <w:r w:rsidRPr="00836023">
        <w:rPr>
          <w:lang w:val="pt-BR"/>
        </w:rPr>
        <w:t>strcspn</w:t>
      </w:r>
      <w:proofErr w:type="spellEnd"/>
      <w:r w:rsidRPr="00836023">
        <w:rPr>
          <w:lang w:val="pt-BR"/>
        </w:rPr>
        <w:t>(</w:t>
      </w:r>
      <w:proofErr w:type="spellStart"/>
      <w:r w:rsidRPr="00836023">
        <w:rPr>
          <w:lang w:val="pt-BR"/>
        </w:rPr>
        <w:t>produto.nome_produto</w:t>
      </w:r>
      <w:proofErr w:type="spellEnd"/>
      <w:r w:rsidRPr="00836023">
        <w:rPr>
          <w:lang w:val="pt-BR"/>
        </w:rPr>
        <w:t>, "\n")] = 0;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proofErr w:type="gramStart"/>
      <w:r w:rsidRPr="00836023">
        <w:rPr>
          <w:lang w:val="pt-BR"/>
        </w:rPr>
        <w:t>sprintf</w:t>
      </w:r>
      <w:proofErr w:type="spellEnd"/>
      <w:r w:rsidRPr="00836023">
        <w:rPr>
          <w:lang w:val="pt-BR"/>
        </w:rPr>
        <w:t>(</w:t>
      </w:r>
      <w:proofErr w:type="gramEnd"/>
      <w:r w:rsidRPr="00836023">
        <w:rPr>
          <w:lang w:val="pt-BR"/>
        </w:rPr>
        <w:t xml:space="preserve">reescrita, "%s; %s", </w:t>
      </w:r>
      <w:proofErr w:type="spellStart"/>
      <w:r w:rsidRPr="00836023">
        <w:rPr>
          <w:lang w:val="pt-BR"/>
        </w:rPr>
        <w:t>result</w:t>
      </w:r>
      <w:proofErr w:type="spellEnd"/>
      <w:r w:rsidRPr="00836023">
        <w:rPr>
          <w:lang w:val="pt-BR"/>
        </w:rPr>
        <w:t xml:space="preserve">, </w:t>
      </w:r>
      <w:proofErr w:type="spellStart"/>
      <w:r w:rsidRPr="00836023">
        <w:rPr>
          <w:lang w:val="pt-BR"/>
        </w:rPr>
        <w:t>produto.nome_produto</w:t>
      </w:r>
      <w:proofErr w:type="spellEnd"/>
      <w:r w:rsidRPr="00836023">
        <w:rPr>
          <w:lang w:val="pt-BR"/>
        </w:rPr>
        <w:t>);</w:t>
      </w:r>
    </w:p>
    <w:p w:rsidR="00836023" w:rsidRPr="00836023" w:rsidRDefault="00836023" w:rsidP="00836023">
      <w:pPr>
        <w:rPr>
          <w:lang w:val="pt-BR"/>
        </w:rPr>
      </w:pP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// Marca do produto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proofErr w:type="gramStart"/>
      <w:r w:rsidRPr="00836023">
        <w:rPr>
          <w:lang w:val="pt-BR"/>
        </w:rPr>
        <w:t>printf</w:t>
      </w:r>
      <w:proofErr w:type="spellEnd"/>
      <w:r w:rsidRPr="00836023">
        <w:rPr>
          <w:lang w:val="pt-BR"/>
        </w:rPr>
        <w:t>(</w:t>
      </w:r>
      <w:proofErr w:type="gramEnd"/>
      <w:r w:rsidRPr="00836023">
        <w:rPr>
          <w:lang w:val="pt-BR"/>
        </w:rPr>
        <w:t>"\</w:t>
      </w:r>
      <w:proofErr w:type="spellStart"/>
      <w:r w:rsidRPr="00836023">
        <w:rPr>
          <w:lang w:val="pt-BR"/>
        </w:rPr>
        <w:t>nDigite</w:t>
      </w:r>
      <w:proofErr w:type="spellEnd"/>
      <w:r w:rsidRPr="00836023">
        <w:rPr>
          <w:lang w:val="pt-BR"/>
        </w:rPr>
        <w:t xml:space="preserve"> a marca do produto (pressione </w:t>
      </w:r>
      <w:proofErr w:type="spellStart"/>
      <w:r w:rsidRPr="00836023">
        <w:rPr>
          <w:lang w:val="pt-BR"/>
        </w:rPr>
        <w:t>Enter</w:t>
      </w:r>
      <w:proofErr w:type="spellEnd"/>
      <w:r w:rsidRPr="00836023">
        <w:rPr>
          <w:lang w:val="pt-BR"/>
        </w:rPr>
        <w:t xml:space="preserve"> para manter o valor atual): ");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proofErr w:type="gramStart"/>
      <w:r w:rsidRPr="00836023">
        <w:rPr>
          <w:lang w:val="pt-BR"/>
        </w:rPr>
        <w:t>fgets</w:t>
      </w:r>
      <w:proofErr w:type="spellEnd"/>
      <w:r w:rsidRPr="00836023">
        <w:rPr>
          <w:lang w:val="pt-BR"/>
        </w:rPr>
        <w:t>(</w:t>
      </w:r>
      <w:proofErr w:type="spellStart"/>
      <w:proofErr w:type="gramEnd"/>
      <w:r w:rsidRPr="00836023">
        <w:rPr>
          <w:lang w:val="pt-BR"/>
        </w:rPr>
        <w:t>produto.marca</w:t>
      </w:r>
      <w:proofErr w:type="spellEnd"/>
      <w:r w:rsidRPr="00836023">
        <w:rPr>
          <w:lang w:val="pt-BR"/>
        </w:rPr>
        <w:t xml:space="preserve">, 50, </w:t>
      </w:r>
      <w:proofErr w:type="spellStart"/>
      <w:r w:rsidRPr="00836023">
        <w:rPr>
          <w:lang w:val="pt-BR"/>
        </w:rPr>
        <w:t>stdin</w:t>
      </w:r>
      <w:proofErr w:type="spellEnd"/>
      <w:r w:rsidRPr="00836023">
        <w:rPr>
          <w:lang w:val="pt-BR"/>
        </w:rPr>
        <w:t>);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proofErr w:type="gramStart"/>
      <w:r w:rsidRPr="00836023">
        <w:rPr>
          <w:lang w:val="pt-BR"/>
        </w:rPr>
        <w:t>produto.marca</w:t>
      </w:r>
      <w:proofErr w:type="spellEnd"/>
      <w:proofErr w:type="gramEnd"/>
      <w:r w:rsidRPr="00836023">
        <w:rPr>
          <w:lang w:val="pt-BR"/>
        </w:rPr>
        <w:t>[</w:t>
      </w:r>
      <w:proofErr w:type="spellStart"/>
      <w:r w:rsidRPr="00836023">
        <w:rPr>
          <w:lang w:val="pt-BR"/>
        </w:rPr>
        <w:t>strcspn</w:t>
      </w:r>
      <w:proofErr w:type="spellEnd"/>
      <w:r w:rsidRPr="00836023">
        <w:rPr>
          <w:lang w:val="pt-BR"/>
        </w:rPr>
        <w:t>(</w:t>
      </w:r>
      <w:proofErr w:type="spellStart"/>
      <w:r w:rsidRPr="00836023">
        <w:rPr>
          <w:lang w:val="pt-BR"/>
        </w:rPr>
        <w:t>produto.marca</w:t>
      </w:r>
      <w:proofErr w:type="spellEnd"/>
      <w:r w:rsidRPr="00836023">
        <w:rPr>
          <w:lang w:val="pt-BR"/>
        </w:rPr>
        <w:t>, "\n")] = 0;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proofErr w:type="gramStart"/>
      <w:r w:rsidRPr="00836023">
        <w:rPr>
          <w:lang w:val="pt-BR"/>
        </w:rPr>
        <w:t>sprintf</w:t>
      </w:r>
      <w:proofErr w:type="spellEnd"/>
      <w:r w:rsidRPr="00836023">
        <w:rPr>
          <w:lang w:val="pt-BR"/>
        </w:rPr>
        <w:t>(</w:t>
      </w:r>
      <w:proofErr w:type="gramEnd"/>
      <w:r w:rsidRPr="00836023">
        <w:rPr>
          <w:lang w:val="pt-BR"/>
        </w:rPr>
        <w:t xml:space="preserve">reescrita, "%s; %s", reescrita, </w:t>
      </w:r>
      <w:proofErr w:type="spellStart"/>
      <w:r w:rsidRPr="00836023">
        <w:rPr>
          <w:lang w:val="pt-BR"/>
        </w:rPr>
        <w:t>produto.marca</w:t>
      </w:r>
      <w:proofErr w:type="spellEnd"/>
      <w:r w:rsidRPr="00836023">
        <w:rPr>
          <w:lang w:val="pt-BR"/>
        </w:rPr>
        <w:t>);</w:t>
      </w:r>
    </w:p>
    <w:p w:rsidR="00836023" w:rsidRPr="00836023" w:rsidRDefault="00836023" w:rsidP="00836023">
      <w:pPr>
        <w:rPr>
          <w:lang w:val="pt-BR"/>
        </w:rPr>
      </w:pP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// Estoque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proofErr w:type="gramStart"/>
      <w:r w:rsidRPr="00836023">
        <w:rPr>
          <w:lang w:val="pt-BR"/>
        </w:rPr>
        <w:t>produto.estoque</w:t>
      </w:r>
      <w:proofErr w:type="spellEnd"/>
      <w:proofErr w:type="gramEnd"/>
      <w:r w:rsidRPr="00836023">
        <w:rPr>
          <w:lang w:val="pt-BR"/>
        </w:rPr>
        <w:t xml:space="preserve"> = </w:t>
      </w:r>
      <w:proofErr w:type="spellStart"/>
      <w:r w:rsidRPr="00836023">
        <w:rPr>
          <w:lang w:val="pt-BR"/>
        </w:rPr>
        <w:t>obterInteiroPositivo</w:t>
      </w:r>
      <w:proofErr w:type="spellEnd"/>
      <w:r w:rsidRPr="00836023">
        <w:rPr>
          <w:lang w:val="pt-BR"/>
        </w:rPr>
        <w:t>("\</w:t>
      </w:r>
      <w:proofErr w:type="spellStart"/>
      <w:r w:rsidRPr="00836023">
        <w:rPr>
          <w:lang w:val="pt-BR"/>
        </w:rPr>
        <w:t>nDigite</w:t>
      </w:r>
      <w:proofErr w:type="spellEnd"/>
      <w:r w:rsidRPr="00836023">
        <w:rPr>
          <w:lang w:val="pt-BR"/>
        </w:rPr>
        <w:t xml:space="preserve"> o estoque do produto (pressione </w:t>
      </w:r>
      <w:proofErr w:type="spellStart"/>
      <w:r w:rsidRPr="00836023">
        <w:rPr>
          <w:lang w:val="pt-BR"/>
        </w:rPr>
        <w:t>Enter</w:t>
      </w:r>
      <w:proofErr w:type="spellEnd"/>
      <w:r w:rsidRPr="00836023">
        <w:rPr>
          <w:lang w:val="pt-BR"/>
        </w:rPr>
        <w:t xml:space="preserve"> para manter o valor atual): ");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r w:rsidRPr="00836023">
        <w:rPr>
          <w:lang w:val="pt-BR"/>
        </w:rPr>
        <w:t>if</w:t>
      </w:r>
      <w:proofErr w:type="spellEnd"/>
      <w:r w:rsidRPr="00836023">
        <w:rPr>
          <w:lang w:val="pt-BR"/>
        </w:rPr>
        <w:t xml:space="preserve"> (</w:t>
      </w:r>
      <w:proofErr w:type="spellStart"/>
      <w:proofErr w:type="gramStart"/>
      <w:r w:rsidRPr="00836023">
        <w:rPr>
          <w:lang w:val="pt-BR"/>
        </w:rPr>
        <w:t>produto.estoque</w:t>
      </w:r>
      <w:proofErr w:type="spellEnd"/>
      <w:proofErr w:type="gramEnd"/>
      <w:r w:rsidRPr="00836023">
        <w:rPr>
          <w:lang w:val="pt-BR"/>
        </w:rPr>
        <w:t xml:space="preserve"> != -1)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{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    </w:t>
      </w:r>
      <w:proofErr w:type="spellStart"/>
      <w:proofErr w:type="gramStart"/>
      <w:r w:rsidRPr="00836023">
        <w:rPr>
          <w:lang w:val="pt-BR"/>
        </w:rPr>
        <w:t>sprintf</w:t>
      </w:r>
      <w:proofErr w:type="spellEnd"/>
      <w:r w:rsidRPr="00836023">
        <w:rPr>
          <w:lang w:val="pt-BR"/>
        </w:rPr>
        <w:t>(</w:t>
      </w:r>
      <w:proofErr w:type="gramEnd"/>
      <w:r w:rsidRPr="00836023">
        <w:rPr>
          <w:lang w:val="pt-BR"/>
        </w:rPr>
        <w:t xml:space="preserve">reescrita, "%s; %d", reescrita, </w:t>
      </w:r>
      <w:proofErr w:type="spellStart"/>
      <w:r w:rsidRPr="00836023">
        <w:rPr>
          <w:lang w:val="pt-BR"/>
        </w:rPr>
        <w:t>produto.estoque</w:t>
      </w:r>
      <w:proofErr w:type="spellEnd"/>
      <w:r w:rsidRPr="00836023">
        <w:rPr>
          <w:lang w:val="pt-BR"/>
        </w:rPr>
        <w:t>);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}</w:t>
      </w:r>
    </w:p>
    <w:p w:rsidR="00836023" w:rsidRPr="00836023" w:rsidRDefault="00836023" w:rsidP="00836023">
      <w:pPr>
        <w:rPr>
          <w:lang w:val="pt-BR"/>
        </w:rPr>
      </w:pP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// Custo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proofErr w:type="gramStart"/>
      <w:r w:rsidRPr="00836023">
        <w:rPr>
          <w:lang w:val="pt-BR"/>
        </w:rPr>
        <w:t>produto.custo</w:t>
      </w:r>
      <w:proofErr w:type="spellEnd"/>
      <w:proofErr w:type="gramEnd"/>
      <w:r w:rsidRPr="00836023">
        <w:rPr>
          <w:lang w:val="pt-BR"/>
        </w:rPr>
        <w:t xml:space="preserve"> = </w:t>
      </w:r>
      <w:proofErr w:type="spellStart"/>
      <w:r w:rsidRPr="00836023">
        <w:rPr>
          <w:lang w:val="pt-BR"/>
        </w:rPr>
        <w:t>obterFloatPositivo</w:t>
      </w:r>
      <w:proofErr w:type="spellEnd"/>
      <w:r w:rsidRPr="00836023">
        <w:rPr>
          <w:lang w:val="pt-BR"/>
        </w:rPr>
        <w:t>("\</w:t>
      </w:r>
      <w:proofErr w:type="spellStart"/>
      <w:r w:rsidRPr="00836023">
        <w:rPr>
          <w:lang w:val="pt-BR"/>
        </w:rPr>
        <w:t>nDigite</w:t>
      </w:r>
      <w:proofErr w:type="spellEnd"/>
      <w:r w:rsidRPr="00836023">
        <w:rPr>
          <w:lang w:val="pt-BR"/>
        </w:rPr>
        <w:t xml:space="preserve"> o custo do produto (pressione </w:t>
      </w:r>
      <w:proofErr w:type="spellStart"/>
      <w:r w:rsidRPr="00836023">
        <w:rPr>
          <w:lang w:val="pt-BR"/>
        </w:rPr>
        <w:t>Enter</w:t>
      </w:r>
      <w:proofErr w:type="spellEnd"/>
      <w:r w:rsidRPr="00836023">
        <w:rPr>
          <w:lang w:val="pt-BR"/>
        </w:rPr>
        <w:t xml:space="preserve"> para manter o valor atual): ");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r w:rsidRPr="00836023">
        <w:rPr>
          <w:lang w:val="pt-BR"/>
        </w:rPr>
        <w:t>if</w:t>
      </w:r>
      <w:proofErr w:type="spellEnd"/>
      <w:r w:rsidRPr="00836023">
        <w:rPr>
          <w:lang w:val="pt-BR"/>
        </w:rPr>
        <w:t xml:space="preserve"> (</w:t>
      </w:r>
      <w:proofErr w:type="spellStart"/>
      <w:proofErr w:type="gramStart"/>
      <w:r w:rsidRPr="00836023">
        <w:rPr>
          <w:lang w:val="pt-BR"/>
        </w:rPr>
        <w:t>produto.custo</w:t>
      </w:r>
      <w:proofErr w:type="spellEnd"/>
      <w:proofErr w:type="gramEnd"/>
      <w:r w:rsidRPr="00836023">
        <w:rPr>
          <w:lang w:val="pt-BR"/>
        </w:rPr>
        <w:t xml:space="preserve"> != -1)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{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    </w:t>
      </w:r>
      <w:proofErr w:type="spellStart"/>
      <w:proofErr w:type="gramStart"/>
      <w:r w:rsidRPr="00836023">
        <w:rPr>
          <w:lang w:val="pt-BR"/>
        </w:rPr>
        <w:t>sprintf</w:t>
      </w:r>
      <w:proofErr w:type="spellEnd"/>
      <w:r w:rsidRPr="00836023">
        <w:rPr>
          <w:lang w:val="pt-BR"/>
        </w:rPr>
        <w:t>(</w:t>
      </w:r>
      <w:proofErr w:type="gramEnd"/>
      <w:r w:rsidRPr="00836023">
        <w:rPr>
          <w:lang w:val="pt-BR"/>
        </w:rPr>
        <w:t xml:space="preserve">reescrita, "%s; %.2f", reescrita, </w:t>
      </w:r>
      <w:proofErr w:type="spellStart"/>
      <w:r w:rsidRPr="00836023">
        <w:rPr>
          <w:lang w:val="pt-BR"/>
        </w:rPr>
        <w:t>produto.custo</w:t>
      </w:r>
      <w:proofErr w:type="spellEnd"/>
      <w:r w:rsidRPr="00836023">
        <w:rPr>
          <w:lang w:val="pt-BR"/>
        </w:rPr>
        <w:t>);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}</w:t>
      </w:r>
    </w:p>
    <w:p w:rsidR="00836023" w:rsidRPr="00836023" w:rsidRDefault="00836023" w:rsidP="00836023">
      <w:pPr>
        <w:rPr>
          <w:lang w:val="pt-BR"/>
        </w:rPr>
      </w:pP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// Preço de venda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lastRenderedPageBreak/>
        <w:t xml:space="preserve">            </w:t>
      </w:r>
      <w:proofErr w:type="spellStart"/>
      <w:proofErr w:type="gramStart"/>
      <w:r w:rsidRPr="00836023">
        <w:rPr>
          <w:lang w:val="pt-BR"/>
        </w:rPr>
        <w:t>produto.venda</w:t>
      </w:r>
      <w:proofErr w:type="spellEnd"/>
      <w:proofErr w:type="gramEnd"/>
      <w:r w:rsidRPr="00836023">
        <w:rPr>
          <w:lang w:val="pt-BR"/>
        </w:rPr>
        <w:t xml:space="preserve"> = </w:t>
      </w:r>
      <w:proofErr w:type="spellStart"/>
      <w:r w:rsidRPr="00836023">
        <w:rPr>
          <w:lang w:val="pt-BR"/>
        </w:rPr>
        <w:t>obterFloatPositivo</w:t>
      </w:r>
      <w:proofErr w:type="spellEnd"/>
      <w:r w:rsidRPr="00836023">
        <w:rPr>
          <w:lang w:val="pt-BR"/>
        </w:rPr>
        <w:t>("\</w:t>
      </w:r>
      <w:proofErr w:type="spellStart"/>
      <w:r w:rsidRPr="00836023">
        <w:rPr>
          <w:lang w:val="pt-BR"/>
        </w:rPr>
        <w:t>nDigite</w:t>
      </w:r>
      <w:proofErr w:type="spellEnd"/>
      <w:r w:rsidRPr="00836023">
        <w:rPr>
          <w:lang w:val="pt-BR"/>
        </w:rPr>
        <w:t xml:space="preserve"> o preço de venda do produto (pressione </w:t>
      </w:r>
      <w:proofErr w:type="spellStart"/>
      <w:r w:rsidRPr="00836023">
        <w:rPr>
          <w:lang w:val="pt-BR"/>
        </w:rPr>
        <w:t>Enter</w:t>
      </w:r>
      <w:proofErr w:type="spellEnd"/>
      <w:r w:rsidRPr="00836023">
        <w:rPr>
          <w:lang w:val="pt-BR"/>
        </w:rPr>
        <w:t xml:space="preserve"> para manter o valor atual): ");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r w:rsidRPr="00836023">
        <w:rPr>
          <w:lang w:val="pt-BR"/>
        </w:rPr>
        <w:t>if</w:t>
      </w:r>
      <w:proofErr w:type="spellEnd"/>
      <w:r w:rsidRPr="00836023">
        <w:rPr>
          <w:lang w:val="pt-BR"/>
        </w:rPr>
        <w:t xml:space="preserve"> (</w:t>
      </w:r>
      <w:proofErr w:type="spellStart"/>
      <w:proofErr w:type="gramStart"/>
      <w:r w:rsidRPr="00836023">
        <w:rPr>
          <w:lang w:val="pt-BR"/>
        </w:rPr>
        <w:t>produto.venda</w:t>
      </w:r>
      <w:proofErr w:type="spellEnd"/>
      <w:proofErr w:type="gramEnd"/>
      <w:r w:rsidRPr="00836023">
        <w:rPr>
          <w:lang w:val="pt-BR"/>
        </w:rPr>
        <w:t xml:space="preserve"> != -1)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{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    </w:t>
      </w:r>
      <w:proofErr w:type="spellStart"/>
      <w:proofErr w:type="gramStart"/>
      <w:r w:rsidRPr="00836023">
        <w:rPr>
          <w:lang w:val="pt-BR"/>
        </w:rPr>
        <w:t>sprintf</w:t>
      </w:r>
      <w:proofErr w:type="spellEnd"/>
      <w:r w:rsidRPr="00836023">
        <w:rPr>
          <w:lang w:val="pt-BR"/>
        </w:rPr>
        <w:t>(</w:t>
      </w:r>
      <w:proofErr w:type="gramEnd"/>
      <w:r w:rsidRPr="00836023">
        <w:rPr>
          <w:lang w:val="pt-BR"/>
        </w:rPr>
        <w:t xml:space="preserve">reescrita, "%s; %.2f", reescrita, </w:t>
      </w:r>
      <w:proofErr w:type="spellStart"/>
      <w:r w:rsidRPr="00836023">
        <w:rPr>
          <w:lang w:val="pt-BR"/>
        </w:rPr>
        <w:t>produto.venda</w:t>
      </w:r>
      <w:proofErr w:type="spellEnd"/>
      <w:r w:rsidRPr="00836023">
        <w:rPr>
          <w:lang w:val="pt-BR"/>
        </w:rPr>
        <w:t>);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}</w:t>
      </w:r>
    </w:p>
    <w:p w:rsidR="00836023" w:rsidRPr="00836023" w:rsidRDefault="00836023" w:rsidP="00836023">
      <w:pPr>
        <w:rPr>
          <w:lang w:val="pt-BR"/>
        </w:rPr>
      </w:pP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// Lucro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proofErr w:type="gramStart"/>
      <w:r w:rsidRPr="00836023">
        <w:rPr>
          <w:lang w:val="pt-BR"/>
        </w:rPr>
        <w:t>produto.lucro</w:t>
      </w:r>
      <w:proofErr w:type="spellEnd"/>
      <w:proofErr w:type="gramEnd"/>
      <w:r w:rsidRPr="00836023">
        <w:rPr>
          <w:lang w:val="pt-BR"/>
        </w:rPr>
        <w:t xml:space="preserve"> = </w:t>
      </w:r>
      <w:proofErr w:type="spellStart"/>
      <w:r w:rsidRPr="00836023">
        <w:rPr>
          <w:lang w:val="pt-BR"/>
        </w:rPr>
        <w:t>produto.venda</w:t>
      </w:r>
      <w:proofErr w:type="spellEnd"/>
      <w:r w:rsidRPr="00836023">
        <w:rPr>
          <w:lang w:val="pt-BR"/>
        </w:rPr>
        <w:t xml:space="preserve"> - </w:t>
      </w:r>
      <w:proofErr w:type="spellStart"/>
      <w:r w:rsidRPr="00836023">
        <w:rPr>
          <w:lang w:val="pt-BR"/>
        </w:rPr>
        <w:t>produto.custo</w:t>
      </w:r>
      <w:proofErr w:type="spellEnd"/>
      <w:r w:rsidRPr="00836023">
        <w:rPr>
          <w:lang w:val="pt-BR"/>
        </w:rPr>
        <w:t>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proofErr w:type="gramStart"/>
      <w:r w:rsidRPr="00836023">
        <w:rPr>
          <w:lang w:val="pt-BR"/>
        </w:rPr>
        <w:t>sprintf</w:t>
      </w:r>
      <w:proofErr w:type="spellEnd"/>
      <w:r w:rsidRPr="00836023">
        <w:rPr>
          <w:lang w:val="pt-BR"/>
        </w:rPr>
        <w:t>(</w:t>
      </w:r>
      <w:proofErr w:type="gramEnd"/>
      <w:r w:rsidRPr="00836023">
        <w:rPr>
          <w:lang w:val="pt-BR"/>
        </w:rPr>
        <w:t xml:space="preserve">reescrita, "%s; %.2f", reescrita, </w:t>
      </w:r>
      <w:proofErr w:type="spellStart"/>
      <w:r w:rsidRPr="00836023">
        <w:rPr>
          <w:lang w:val="pt-BR"/>
        </w:rPr>
        <w:t>produto.lucro</w:t>
      </w:r>
      <w:proofErr w:type="spellEnd"/>
      <w:r w:rsidRPr="00836023">
        <w:rPr>
          <w:lang w:val="pt-BR"/>
        </w:rPr>
        <w:t>);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proofErr w:type="gramStart"/>
      <w:r w:rsidRPr="00836023">
        <w:rPr>
          <w:lang w:val="pt-BR"/>
        </w:rPr>
        <w:t>printf</w:t>
      </w:r>
      <w:proofErr w:type="spellEnd"/>
      <w:r w:rsidRPr="00836023">
        <w:rPr>
          <w:lang w:val="pt-BR"/>
        </w:rPr>
        <w:t>(</w:t>
      </w:r>
      <w:proofErr w:type="gramEnd"/>
      <w:r w:rsidRPr="00836023">
        <w:rPr>
          <w:lang w:val="pt-BR"/>
        </w:rPr>
        <w:t xml:space="preserve">"Lucro bruto obtido na venda: R$%.2f\n", </w:t>
      </w:r>
      <w:proofErr w:type="spellStart"/>
      <w:r w:rsidRPr="00836023">
        <w:rPr>
          <w:lang w:val="pt-BR"/>
        </w:rPr>
        <w:t>produto.lucro</w:t>
      </w:r>
      <w:proofErr w:type="spellEnd"/>
      <w:r w:rsidRPr="00836023">
        <w:rPr>
          <w:lang w:val="pt-BR"/>
        </w:rPr>
        <w:t>);</w:t>
      </w:r>
    </w:p>
    <w:p w:rsidR="00836023" w:rsidRPr="00836023" w:rsidRDefault="00836023" w:rsidP="00836023">
      <w:pPr>
        <w:rPr>
          <w:lang w:val="pt-BR"/>
        </w:rPr>
      </w:pP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proofErr w:type="gramStart"/>
      <w:r w:rsidRPr="00836023">
        <w:rPr>
          <w:lang w:val="pt-BR"/>
        </w:rPr>
        <w:t>fseek</w:t>
      </w:r>
      <w:proofErr w:type="spellEnd"/>
      <w:r w:rsidRPr="00836023">
        <w:rPr>
          <w:lang w:val="pt-BR"/>
        </w:rPr>
        <w:t>(</w:t>
      </w:r>
      <w:proofErr w:type="spellStart"/>
      <w:proofErr w:type="gramEnd"/>
      <w:r w:rsidRPr="00836023">
        <w:rPr>
          <w:lang w:val="pt-BR"/>
        </w:rPr>
        <w:t>ptr_arquivo_produtos</w:t>
      </w:r>
      <w:proofErr w:type="spellEnd"/>
      <w:r w:rsidRPr="00836023">
        <w:rPr>
          <w:lang w:val="pt-BR"/>
        </w:rPr>
        <w:t>, -</w:t>
      </w:r>
      <w:proofErr w:type="spellStart"/>
      <w:r w:rsidRPr="00836023">
        <w:rPr>
          <w:lang w:val="pt-BR"/>
        </w:rPr>
        <w:t>strlen</w:t>
      </w:r>
      <w:proofErr w:type="spellEnd"/>
      <w:r w:rsidRPr="00836023">
        <w:rPr>
          <w:lang w:val="pt-BR"/>
        </w:rPr>
        <w:t>(linha), SEEK_CUR);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proofErr w:type="gramStart"/>
      <w:r w:rsidRPr="00836023">
        <w:rPr>
          <w:lang w:val="pt-BR"/>
        </w:rPr>
        <w:t>fprintf</w:t>
      </w:r>
      <w:proofErr w:type="spellEnd"/>
      <w:r w:rsidRPr="00836023">
        <w:rPr>
          <w:lang w:val="pt-BR"/>
        </w:rPr>
        <w:t>(</w:t>
      </w:r>
      <w:proofErr w:type="spellStart"/>
      <w:proofErr w:type="gramEnd"/>
      <w:r w:rsidRPr="00836023">
        <w:rPr>
          <w:lang w:val="pt-BR"/>
        </w:rPr>
        <w:t>ptr_arquivo_produtos</w:t>
      </w:r>
      <w:proofErr w:type="spellEnd"/>
      <w:r w:rsidRPr="00836023">
        <w:rPr>
          <w:lang w:val="pt-BR"/>
        </w:rPr>
        <w:t>, "%s", reescrita);</w:t>
      </w:r>
    </w:p>
    <w:p w:rsidR="00836023" w:rsidRPr="00836023" w:rsidRDefault="00836023" w:rsidP="00836023">
      <w:pPr>
        <w:rPr>
          <w:lang w:val="pt-BR"/>
        </w:rPr>
      </w:pP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// Se a nova linha for menor que a original, preenche o restante com espaços.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// Isso é necessário porque o programa precisa sobrescrever a linha de dados anterior com as novas informações,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// e caso a anterior seja maior, os caracteres extras não serão deletados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r w:rsidRPr="00836023">
        <w:rPr>
          <w:lang w:val="pt-BR"/>
        </w:rPr>
        <w:t>int</w:t>
      </w:r>
      <w:proofErr w:type="spellEnd"/>
      <w:r w:rsidRPr="00836023">
        <w:rPr>
          <w:lang w:val="pt-BR"/>
        </w:rPr>
        <w:t xml:space="preserve"> </w:t>
      </w:r>
      <w:proofErr w:type="spellStart"/>
      <w:r w:rsidRPr="00836023">
        <w:rPr>
          <w:lang w:val="pt-BR"/>
        </w:rPr>
        <w:t>tamanho_novo</w:t>
      </w:r>
      <w:proofErr w:type="spellEnd"/>
      <w:r w:rsidRPr="00836023">
        <w:rPr>
          <w:lang w:val="pt-BR"/>
        </w:rPr>
        <w:t xml:space="preserve"> = </w:t>
      </w:r>
      <w:proofErr w:type="spellStart"/>
      <w:r w:rsidRPr="00836023">
        <w:rPr>
          <w:lang w:val="pt-BR"/>
        </w:rPr>
        <w:t>strlen</w:t>
      </w:r>
      <w:proofErr w:type="spellEnd"/>
      <w:r w:rsidRPr="00836023">
        <w:rPr>
          <w:lang w:val="pt-BR"/>
        </w:rPr>
        <w:t>(reescrita);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r w:rsidRPr="00836023">
        <w:rPr>
          <w:lang w:val="pt-BR"/>
        </w:rPr>
        <w:t>int</w:t>
      </w:r>
      <w:proofErr w:type="spellEnd"/>
      <w:r w:rsidRPr="00836023">
        <w:rPr>
          <w:lang w:val="pt-BR"/>
        </w:rPr>
        <w:t xml:space="preserve"> </w:t>
      </w:r>
      <w:proofErr w:type="spellStart"/>
      <w:r w:rsidRPr="00836023">
        <w:rPr>
          <w:lang w:val="pt-BR"/>
        </w:rPr>
        <w:t>tamanho_antigo</w:t>
      </w:r>
      <w:proofErr w:type="spellEnd"/>
      <w:r w:rsidRPr="00836023">
        <w:rPr>
          <w:lang w:val="pt-BR"/>
        </w:rPr>
        <w:t xml:space="preserve"> = </w:t>
      </w:r>
      <w:proofErr w:type="spellStart"/>
      <w:r w:rsidRPr="00836023">
        <w:rPr>
          <w:lang w:val="pt-BR"/>
        </w:rPr>
        <w:t>strlen</w:t>
      </w:r>
      <w:proofErr w:type="spellEnd"/>
      <w:r w:rsidRPr="00836023">
        <w:rPr>
          <w:lang w:val="pt-BR"/>
        </w:rPr>
        <w:t>(linha);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</w:t>
      </w:r>
      <w:proofErr w:type="spellStart"/>
      <w:r w:rsidRPr="00836023">
        <w:rPr>
          <w:lang w:val="pt-BR"/>
        </w:rPr>
        <w:t>if</w:t>
      </w:r>
      <w:proofErr w:type="spellEnd"/>
      <w:r w:rsidRPr="00836023">
        <w:rPr>
          <w:lang w:val="pt-BR"/>
        </w:rPr>
        <w:t xml:space="preserve"> (</w:t>
      </w:r>
      <w:proofErr w:type="spellStart"/>
      <w:r w:rsidRPr="00836023">
        <w:rPr>
          <w:lang w:val="pt-BR"/>
        </w:rPr>
        <w:t>tamanho_novo</w:t>
      </w:r>
      <w:proofErr w:type="spellEnd"/>
      <w:r w:rsidRPr="00836023">
        <w:rPr>
          <w:lang w:val="pt-BR"/>
        </w:rPr>
        <w:t xml:space="preserve"> &lt; </w:t>
      </w:r>
      <w:proofErr w:type="spellStart"/>
      <w:r w:rsidRPr="00836023">
        <w:rPr>
          <w:lang w:val="pt-BR"/>
        </w:rPr>
        <w:t>tamanho_antigo</w:t>
      </w:r>
      <w:proofErr w:type="spellEnd"/>
      <w:r w:rsidRPr="00836023">
        <w:rPr>
          <w:lang w:val="pt-BR"/>
        </w:rPr>
        <w:t>)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{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    </w:t>
      </w:r>
      <w:proofErr w:type="spellStart"/>
      <w:r w:rsidRPr="00836023">
        <w:rPr>
          <w:lang w:val="pt-BR"/>
        </w:rPr>
        <w:t>int</w:t>
      </w:r>
      <w:proofErr w:type="spellEnd"/>
      <w:r w:rsidRPr="00836023">
        <w:rPr>
          <w:lang w:val="pt-BR"/>
        </w:rPr>
        <w:t xml:space="preserve"> j;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    for (j = 0; j &lt; (</w:t>
      </w:r>
      <w:proofErr w:type="spellStart"/>
      <w:r w:rsidRPr="00836023">
        <w:rPr>
          <w:lang w:val="pt-BR"/>
        </w:rPr>
        <w:t>tamanho_antigo</w:t>
      </w:r>
      <w:proofErr w:type="spellEnd"/>
      <w:r w:rsidRPr="00836023">
        <w:rPr>
          <w:lang w:val="pt-BR"/>
        </w:rPr>
        <w:t xml:space="preserve"> - </w:t>
      </w:r>
      <w:proofErr w:type="spellStart"/>
      <w:r w:rsidRPr="00836023">
        <w:rPr>
          <w:lang w:val="pt-BR"/>
        </w:rPr>
        <w:t>tamanho_novo</w:t>
      </w:r>
      <w:proofErr w:type="spellEnd"/>
      <w:r w:rsidRPr="00836023">
        <w:rPr>
          <w:lang w:val="pt-BR"/>
        </w:rPr>
        <w:t>); j++)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    {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lastRenderedPageBreak/>
        <w:t xml:space="preserve">                    </w:t>
      </w:r>
      <w:proofErr w:type="spellStart"/>
      <w:proofErr w:type="gramStart"/>
      <w:r w:rsidRPr="00836023">
        <w:rPr>
          <w:lang w:val="pt-BR"/>
        </w:rPr>
        <w:t>fputc</w:t>
      </w:r>
      <w:proofErr w:type="spellEnd"/>
      <w:r w:rsidRPr="00836023">
        <w:rPr>
          <w:lang w:val="pt-BR"/>
        </w:rPr>
        <w:t>(</w:t>
      </w:r>
      <w:proofErr w:type="gramEnd"/>
      <w:r w:rsidRPr="00836023">
        <w:rPr>
          <w:lang w:val="pt-BR"/>
        </w:rPr>
        <w:t xml:space="preserve">' ', </w:t>
      </w:r>
      <w:proofErr w:type="spellStart"/>
      <w:r w:rsidRPr="00836023">
        <w:rPr>
          <w:lang w:val="pt-BR"/>
        </w:rPr>
        <w:t>ptr_arquivo_produtos</w:t>
      </w:r>
      <w:proofErr w:type="spellEnd"/>
      <w:r w:rsidRPr="00836023">
        <w:rPr>
          <w:lang w:val="pt-BR"/>
        </w:rPr>
        <w:t>); // Inclui espaços para apagar os caracteres restantes na linha antiga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    }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}</w:t>
      </w:r>
    </w:p>
    <w:p w:rsidR="00836023" w:rsidRPr="00836023" w:rsidRDefault="00836023" w:rsidP="00836023">
      <w:pPr>
        <w:rPr>
          <w:lang w:val="pt-BR"/>
        </w:rPr>
      </w:pP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    break;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    }</w:t>
      </w: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}</w:t>
      </w:r>
    </w:p>
    <w:p w:rsidR="00836023" w:rsidRPr="00836023" w:rsidRDefault="00836023" w:rsidP="00836023">
      <w:pPr>
        <w:rPr>
          <w:lang w:val="pt-BR"/>
        </w:rPr>
      </w:pPr>
    </w:p>
    <w:p w:rsidR="00836023" w:rsidRPr="00836023" w:rsidRDefault="00836023" w:rsidP="00836023">
      <w:pPr>
        <w:rPr>
          <w:lang w:val="pt-BR"/>
        </w:rPr>
      </w:pPr>
      <w:r w:rsidRPr="00836023">
        <w:rPr>
          <w:lang w:val="pt-BR"/>
        </w:rPr>
        <w:t xml:space="preserve">    </w:t>
      </w:r>
      <w:proofErr w:type="spellStart"/>
      <w:r w:rsidRPr="00836023">
        <w:rPr>
          <w:lang w:val="pt-BR"/>
        </w:rPr>
        <w:t>fclose</w:t>
      </w:r>
      <w:proofErr w:type="spellEnd"/>
      <w:r w:rsidRPr="00836023">
        <w:rPr>
          <w:lang w:val="pt-BR"/>
        </w:rPr>
        <w:t>(</w:t>
      </w:r>
      <w:proofErr w:type="spellStart"/>
      <w:r w:rsidRPr="00836023">
        <w:rPr>
          <w:lang w:val="pt-BR"/>
        </w:rPr>
        <w:t>ptr_arquivo_produtos</w:t>
      </w:r>
      <w:proofErr w:type="spellEnd"/>
      <w:r w:rsidRPr="00836023">
        <w:rPr>
          <w:lang w:val="pt-BR"/>
        </w:rPr>
        <w:t xml:space="preserve">); // </w:t>
      </w:r>
      <w:proofErr w:type="gramStart"/>
      <w:r w:rsidRPr="00836023">
        <w:rPr>
          <w:lang w:val="pt-BR"/>
        </w:rPr>
        <w:t>Fecha</w:t>
      </w:r>
      <w:proofErr w:type="gramEnd"/>
      <w:r w:rsidRPr="00836023">
        <w:rPr>
          <w:lang w:val="pt-BR"/>
        </w:rPr>
        <w:t xml:space="preserve"> o arquivo</w:t>
      </w:r>
    </w:p>
    <w:p w:rsidR="00836023" w:rsidRDefault="00836023" w:rsidP="00836023">
      <w:pPr>
        <w:rPr>
          <w:lang w:val="pt-BR"/>
        </w:rPr>
      </w:pPr>
      <w:r w:rsidRPr="00836023">
        <w:rPr>
          <w:lang w:val="pt-BR"/>
        </w:rPr>
        <w:t>}</w:t>
      </w:r>
    </w:p>
    <w:p w:rsidR="009D6923" w:rsidRPr="00836023" w:rsidRDefault="009D6923" w:rsidP="00836023">
      <w:pPr>
        <w:rPr>
          <w:lang w:val="pt-BR"/>
        </w:rPr>
      </w:pPr>
    </w:p>
    <w:p w:rsidR="009D6923" w:rsidRPr="009D6923" w:rsidRDefault="009D6923" w:rsidP="009D6923">
      <w:pPr>
        <w:rPr>
          <w:color w:val="4F81BD" w:themeColor="accent1"/>
          <w:sz w:val="28"/>
          <w:szCs w:val="28"/>
          <w:lang w:val="pt-BR"/>
        </w:rPr>
      </w:pPr>
      <w:r w:rsidRPr="009D6923">
        <w:rPr>
          <w:color w:val="4F81BD" w:themeColor="accent1"/>
          <w:sz w:val="28"/>
          <w:szCs w:val="28"/>
          <w:lang w:val="pt-BR"/>
        </w:rPr>
        <w:t xml:space="preserve">Função </w:t>
      </w:r>
      <w:proofErr w:type="spellStart"/>
      <w:r w:rsidRPr="009D6923">
        <w:rPr>
          <w:color w:val="4F81BD" w:themeColor="accent1"/>
          <w:sz w:val="28"/>
          <w:szCs w:val="28"/>
          <w:lang w:val="pt-BR"/>
        </w:rPr>
        <w:t>obterQuantidadeProduto</w:t>
      </w:r>
      <w:proofErr w:type="spellEnd"/>
    </w:p>
    <w:p w:rsidR="009D6923" w:rsidRDefault="009D6923" w:rsidP="009D6923">
      <w:pPr>
        <w:rPr>
          <w:lang w:val="pt-BR"/>
        </w:rPr>
      </w:pPr>
      <w:r w:rsidRPr="009D6923">
        <w:rPr>
          <w:lang w:val="pt-BR"/>
        </w:rPr>
        <w:t>Esta função é utilizada ao realizar uma venda para garantir que a quantidade de produto solicitada não exceda o estoque disponível. Ela solicita ao usuário que informe a quantidade de produto e valida a entrada.</w:t>
      </w:r>
    </w:p>
    <w:p w:rsidR="009D6923" w:rsidRPr="009D6923" w:rsidRDefault="009D6923" w:rsidP="009D6923">
      <w:pPr>
        <w:rPr>
          <w:color w:val="4F81BD" w:themeColor="accent1"/>
          <w:lang w:val="pt-BR"/>
        </w:rPr>
      </w:pPr>
      <w:proofErr w:type="spellStart"/>
      <w:r w:rsidRPr="009D6923">
        <w:rPr>
          <w:color w:val="4F81BD" w:themeColor="accent1"/>
          <w:lang w:val="pt-BR"/>
        </w:rPr>
        <w:t>int</w:t>
      </w:r>
      <w:proofErr w:type="spellEnd"/>
      <w:r w:rsidRPr="009D6923">
        <w:rPr>
          <w:color w:val="4F81BD" w:themeColor="accent1"/>
          <w:lang w:val="pt-BR"/>
        </w:rPr>
        <w:t xml:space="preserve"> </w:t>
      </w:r>
      <w:proofErr w:type="spellStart"/>
      <w:proofErr w:type="gramStart"/>
      <w:r w:rsidRPr="009D6923">
        <w:rPr>
          <w:color w:val="4F81BD" w:themeColor="accent1"/>
          <w:lang w:val="pt-BR"/>
        </w:rPr>
        <w:t>obterQuantidadeProduto</w:t>
      </w:r>
      <w:proofErr w:type="spellEnd"/>
      <w:r w:rsidRPr="009D6923">
        <w:rPr>
          <w:color w:val="4F81BD" w:themeColor="accent1"/>
          <w:lang w:val="pt-BR"/>
        </w:rPr>
        <w:t>(</w:t>
      </w:r>
      <w:proofErr w:type="spellStart"/>
      <w:proofErr w:type="gramEnd"/>
      <w:r w:rsidRPr="009D6923">
        <w:rPr>
          <w:color w:val="4F81BD" w:themeColor="accent1"/>
          <w:lang w:val="pt-BR"/>
        </w:rPr>
        <w:t>int</w:t>
      </w:r>
      <w:proofErr w:type="spellEnd"/>
      <w:r w:rsidRPr="009D6923">
        <w:rPr>
          <w:color w:val="4F81BD" w:themeColor="accent1"/>
          <w:lang w:val="pt-BR"/>
        </w:rPr>
        <w:t xml:space="preserve"> estoque)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>c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>{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r w:rsidRPr="009D6923">
        <w:rPr>
          <w:lang w:val="pt-BR"/>
        </w:rPr>
        <w:t>int</w:t>
      </w:r>
      <w:proofErr w:type="spellEnd"/>
      <w:r w:rsidRPr="009D6923">
        <w:rPr>
          <w:lang w:val="pt-BR"/>
        </w:rPr>
        <w:t xml:space="preserve"> </w:t>
      </w:r>
      <w:proofErr w:type="spellStart"/>
      <w:r w:rsidRPr="009D6923">
        <w:rPr>
          <w:lang w:val="pt-BR"/>
        </w:rPr>
        <w:t>qtd_produto</w:t>
      </w:r>
      <w:proofErr w:type="spellEnd"/>
      <w:r w:rsidRPr="009D6923">
        <w:rPr>
          <w:lang w:val="pt-BR"/>
        </w:rPr>
        <w:t>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do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{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</w:t>
      </w:r>
      <w:proofErr w:type="spellStart"/>
      <w:proofErr w:type="gramStart"/>
      <w:r w:rsidRPr="009D6923">
        <w:rPr>
          <w:lang w:val="pt-BR"/>
        </w:rPr>
        <w:t>printf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"Digite a quantidade que será vendida: ");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</w:t>
      </w:r>
      <w:proofErr w:type="spellStart"/>
      <w:r w:rsidRPr="009D6923">
        <w:rPr>
          <w:lang w:val="pt-BR"/>
        </w:rPr>
        <w:t>if</w:t>
      </w:r>
      <w:proofErr w:type="spellEnd"/>
      <w:r w:rsidRPr="009D6923">
        <w:rPr>
          <w:lang w:val="pt-BR"/>
        </w:rPr>
        <w:t xml:space="preserve"> (</w:t>
      </w:r>
      <w:proofErr w:type="spellStart"/>
      <w:proofErr w:type="gramStart"/>
      <w:r w:rsidRPr="009D6923">
        <w:rPr>
          <w:lang w:val="pt-BR"/>
        </w:rPr>
        <w:t>scanf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"%d", &amp;</w:t>
      </w:r>
      <w:proofErr w:type="spellStart"/>
      <w:r w:rsidRPr="009D6923">
        <w:rPr>
          <w:lang w:val="pt-BR"/>
        </w:rPr>
        <w:t>qtd_produto</w:t>
      </w:r>
      <w:proofErr w:type="spellEnd"/>
      <w:r w:rsidRPr="009D6923">
        <w:rPr>
          <w:lang w:val="pt-BR"/>
        </w:rPr>
        <w:t xml:space="preserve">) != 1 || </w:t>
      </w:r>
      <w:proofErr w:type="spellStart"/>
      <w:r w:rsidRPr="009D6923">
        <w:rPr>
          <w:lang w:val="pt-BR"/>
        </w:rPr>
        <w:t>qtd_produto</w:t>
      </w:r>
      <w:proofErr w:type="spellEnd"/>
      <w:r w:rsidRPr="009D6923">
        <w:rPr>
          <w:lang w:val="pt-BR"/>
        </w:rPr>
        <w:t xml:space="preserve"> &lt;= 0 || </w:t>
      </w:r>
      <w:proofErr w:type="spellStart"/>
      <w:r w:rsidRPr="009D6923">
        <w:rPr>
          <w:lang w:val="pt-BR"/>
        </w:rPr>
        <w:t>qtd_produto</w:t>
      </w:r>
      <w:proofErr w:type="spellEnd"/>
      <w:r w:rsidRPr="009D6923">
        <w:rPr>
          <w:lang w:val="pt-BR"/>
        </w:rPr>
        <w:t xml:space="preserve"> &gt; estoque)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{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</w:t>
      </w:r>
      <w:proofErr w:type="spellStart"/>
      <w:proofErr w:type="gramStart"/>
      <w:r w:rsidRPr="009D6923">
        <w:rPr>
          <w:lang w:val="pt-BR"/>
        </w:rPr>
        <w:t>printf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"\</w:t>
      </w:r>
      <w:proofErr w:type="spellStart"/>
      <w:r w:rsidRPr="009D6923">
        <w:rPr>
          <w:lang w:val="pt-BR"/>
        </w:rPr>
        <w:t>nQuantidade</w:t>
      </w:r>
      <w:proofErr w:type="spellEnd"/>
      <w:r w:rsidRPr="009D6923">
        <w:rPr>
          <w:lang w:val="pt-BR"/>
        </w:rPr>
        <w:t xml:space="preserve"> inválida ou superior ao estoque disponível!\n");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</w:t>
      </w:r>
      <w:proofErr w:type="spellStart"/>
      <w:r w:rsidRPr="009D6923">
        <w:rPr>
          <w:lang w:val="pt-BR"/>
        </w:rPr>
        <w:t>while</w:t>
      </w:r>
      <w:proofErr w:type="spellEnd"/>
      <w:r w:rsidRPr="009D6923">
        <w:rPr>
          <w:lang w:val="pt-BR"/>
        </w:rPr>
        <w:t xml:space="preserve"> (</w:t>
      </w:r>
      <w:proofErr w:type="spellStart"/>
      <w:proofErr w:type="gramStart"/>
      <w:r w:rsidRPr="009D6923">
        <w:rPr>
          <w:lang w:val="pt-BR"/>
        </w:rPr>
        <w:t>getchar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) != '\n')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lastRenderedPageBreak/>
        <w:t xml:space="preserve">                ; // </w:t>
      </w:r>
      <w:proofErr w:type="gramStart"/>
      <w:r w:rsidRPr="009D6923">
        <w:rPr>
          <w:lang w:val="pt-BR"/>
        </w:rPr>
        <w:t>Limpa</w:t>
      </w:r>
      <w:proofErr w:type="gramEnd"/>
      <w:r w:rsidRPr="009D6923">
        <w:rPr>
          <w:lang w:val="pt-BR"/>
        </w:rPr>
        <w:t xml:space="preserve"> o buffer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}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</w:t>
      </w:r>
      <w:proofErr w:type="spellStart"/>
      <w:r w:rsidRPr="009D6923">
        <w:rPr>
          <w:lang w:val="pt-BR"/>
        </w:rPr>
        <w:t>else</w:t>
      </w:r>
      <w:proofErr w:type="spellEnd"/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{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break;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}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} </w:t>
      </w:r>
      <w:proofErr w:type="spellStart"/>
      <w:r w:rsidRPr="009D6923">
        <w:rPr>
          <w:lang w:val="pt-BR"/>
        </w:rPr>
        <w:t>while</w:t>
      </w:r>
      <w:proofErr w:type="spellEnd"/>
      <w:r w:rsidRPr="009D6923">
        <w:rPr>
          <w:lang w:val="pt-BR"/>
        </w:rPr>
        <w:t xml:space="preserve"> (1);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r w:rsidRPr="009D6923">
        <w:rPr>
          <w:lang w:val="pt-BR"/>
        </w:rPr>
        <w:t>return</w:t>
      </w:r>
      <w:proofErr w:type="spellEnd"/>
      <w:r w:rsidRPr="009D6923">
        <w:rPr>
          <w:lang w:val="pt-BR"/>
        </w:rPr>
        <w:t xml:space="preserve"> </w:t>
      </w:r>
      <w:proofErr w:type="spellStart"/>
      <w:r w:rsidRPr="009D6923">
        <w:rPr>
          <w:lang w:val="pt-BR"/>
        </w:rPr>
        <w:t>qtd_produto</w:t>
      </w:r>
      <w:proofErr w:type="spellEnd"/>
      <w:r w:rsidRPr="009D6923">
        <w:rPr>
          <w:lang w:val="pt-BR"/>
        </w:rPr>
        <w:t>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>}</w:t>
      </w:r>
    </w:p>
    <w:p w:rsidR="009D6923" w:rsidRPr="009D6923" w:rsidRDefault="009D6923" w:rsidP="009D6923">
      <w:pPr>
        <w:rPr>
          <w:b/>
          <w:bCs/>
          <w:color w:val="4F81BD" w:themeColor="accent1"/>
          <w:sz w:val="28"/>
          <w:szCs w:val="28"/>
          <w:lang w:val="pt-BR"/>
        </w:rPr>
      </w:pPr>
      <w:r w:rsidRPr="009D6923">
        <w:rPr>
          <w:b/>
          <w:bCs/>
          <w:color w:val="4F81BD" w:themeColor="accent1"/>
          <w:sz w:val="28"/>
          <w:szCs w:val="28"/>
          <w:lang w:val="pt-BR"/>
        </w:rPr>
        <w:t xml:space="preserve">Função </w:t>
      </w:r>
      <w:proofErr w:type="spellStart"/>
      <w:r w:rsidRPr="009D6923">
        <w:rPr>
          <w:b/>
          <w:bCs/>
          <w:color w:val="4F81BD" w:themeColor="accent1"/>
          <w:sz w:val="28"/>
          <w:szCs w:val="28"/>
          <w:lang w:val="pt-BR"/>
        </w:rPr>
        <w:t>registrarVenda</w:t>
      </w:r>
      <w:proofErr w:type="spellEnd"/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>Essa função recebe os valores armazenados em algumas variáveis durante o processo de venda e os armazena em outras variáveis para posterior gravação da venda.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>c</w:t>
      </w:r>
    </w:p>
    <w:p w:rsidR="009D6923" w:rsidRPr="009D6923" w:rsidRDefault="009D6923" w:rsidP="009D6923">
      <w:pPr>
        <w:rPr>
          <w:color w:val="4F81BD" w:themeColor="accent1"/>
          <w:lang w:val="pt-BR"/>
        </w:rPr>
      </w:pPr>
      <w:proofErr w:type="spellStart"/>
      <w:r w:rsidRPr="009D6923">
        <w:rPr>
          <w:color w:val="4F81BD" w:themeColor="accent1"/>
          <w:lang w:val="pt-BR"/>
        </w:rPr>
        <w:t>void</w:t>
      </w:r>
      <w:proofErr w:type="spellEnd"/>
      <w:r w:rsidRPr="009D6923">
        <w:rPr>
          <w:color w:val="4F81BD" w:themeColor="accent1"/>
          <w:lang w:val="pt-BR"/>
        </w:rPr>
        <w:t xml:space="preserve"> </w:t>
      </w:r>
      <w:proofErr w:type="spellStart"/>
      <w:proofErr w:type="gramStart"/>
      <w:r w:rsidRPr="009D6923">
        <w:rPr>
          <w:color w:val="4F81BD" w:themeColor="accent1"/>
          <w:lang w:val="pt-BR"/>
        </w:rPr>
        <w:t>registrarVenda</w:t>
      </w:r>
      <w:proofErr w:type="spellEnd"/>
      <w:r w:rsidRPr="009D6923">
        <w:rPr>
          <w:color w:val="4F81BD" w:themeColor="accent1"/>
          <w:lang w:val="pt-BR"/>
        </w:rPr>
        <w:t>(</w:t>
      </w:r>
      <w:proofErr w:type="gramEnd"/>
      <w:r w:rsidRPr="009D6923">
        <w:rPr>
          <w:color w:val="4F81BD" w:themeColor="accent1"/>
          <w:lang w:val="pt-BR"/>
        </w:rPr>
        <w:t xml:space="preserve">Vendas *venda, </w:t>
      </w:r>
      <w:proofErr w:type="spellStart"/>
      <w:r w:rsidRPr="009D6923">
        <w:rPr>
          <w:color w:val="4F81BD" w:themeColor="accent1"/>
          <w:lang w:val="pt-BR"/>
        </w:rPr>
        <w:t>int</w:t>
      </w:r>
      <w:proofErr w:type="spellEnd"/>
      <w:r w:rsidRPr="009D6923">
        <w:rPr>
          <w:color w:val="4F81BD" w:themeColor="accent1"/>
          <w:lang w:val="pt-BR"/>
        </w:rPr>
        <w:t xml:space="preserve"> </w:t>
      </w:r>
      <w:proofErr w:type="spellStart"/>
      <w:r w:rsidRPr="009D6923">
        <w:rPr>
          <w:color w:val="4F81BD" w:themeColor="accent1"/>
          <w:lang w:val="pt-BR"/>
        </w:rPr>
        <w:t>codigo</w:t>
      </w:r>
      <w:proofErr w:type="spellEnd"/>
      <w:r w:rsidRPr="009D6923">
        <w:rPr>
          <w:color w:val="4F81BD" w:themeColor="accent1"/>
          <w:lang w:val="pt-BR"/>
        </w:rPr>
        <w:t xml:space="preserve">, </w:t>
      </w:r>
      <w:proofErr w:type="spellStart"/>
      <w:r w:rsidRPr="009D6923">
        <w:rPr>
          <w:color w:val="4F81BD" w:themeColor="accent1"/>
          <w:lang w:val="pt-BR"/>
        </w:rPr>
        <w:t>const</w:t>
      </w:r>
      <w:proofErr w:type="spellEnd"/>
      <w:r w:rsidRPr="009D6923">
        <w:rPr>
          <w:color w:val="4F81BD" w:themeColor="accent1"/>
          <w:lang w:val="pt-BR"/>
        </w:rPr>
        <w:t xml:space="preserve"> char *</w:t>
      </w:r>
      <w:proofErr w:type="spellStart"/>
      <w:r w:rsidRPr="009D6923">
        <w:rPr>
          <w:color w:val="4F81BD" w:themeColor="accent1"/>
          <w:lang w:val="pt-BR"/>
        </w:rPr>
        <w:t>nome_produto</w:t>
      </w:r>
      <w:proofErr w:type="spellEnd"/>
      <w:r w:rsidRPr="009D6923">
        <w:rPr>
          <w:color w:val="4F81BD" w:themeColor="accent1"/>
          <w:lang w:val="pt-BR"/>
        </w:rPr>
        <w:t xml:space="preserve">, </w:t>
      </w:r>
      <w:proofErr w:type="spellStart"/>
      <w:r w:rsidRPr="009D6923">
        <w:rPr>
          <w:color w:val="4F81BD" w:themeColor="accent1"/>
          <w:lang w:val="pt-BR"/>
        </w:rPr>
        <w:t>int</w:t>
      </w:r>
      <w:proofErr w:type="spellEnd"/>
      <w:r w:rsidRPr="009D6923">
        <w:rPr>
          <w:color w:val="4F81BD" w:themeColor="accent1"/>
          <w:lang w:val="pt-BR"/>
        </w:rPr>
        <w:t xml:space="preserve"> </w:t>
      </w:r>
      <w:proofErr w:type="spellStart"/>
      <w:r w:rsidRPr="009D6923">
        <w:rPr>
          <w:color w:val="4F81BD" w:themeColor="accent1"/>
          <w:lang w:val="pt-BR"/>
        </w:rPr>
        <w:t>qtd_produto</w:t>
      </w:r>
      <w:proofErr w:type="spellEnd"/>
      <w:r w:rsidRPr="009D6923">
        <w:rPr>
          <w:color w:val="4F81BD" w:themeColor="accent1"/>
          <w:lang w:val="pt-BR"/>
        </w:rPr>
        <w:t xml:space="preserve">, </w:t>
      </w:r>
      <w:proofErr w:type="spellStart"/>
      <w:r w:rsidRPr="009D6923">
        <w:rPr>
          <w:color w:val="4F81BD" w:themeColor="accent1"/>
          <w:lang w:val="pt-BR"/>
        </w:rPr>
        <w:t>float</w:t>
      </w:r>
      <w:proofErr w:type="spellEnd"/>
      <w:r w:rsidRPr="009D6923">
        <w:rPr>
          <w:color w:val="4F81BD" w:themeColor="accent1"/>
          <w:lang w:val="pt-BR"/>
        </w:rPr>
        <w:t xml:space="preserve"> </w:t>
      </w:r>
      <w:proofErr w:type="spellStart"/>
      <w:r w:rsidRPr="009D6923">
        <w:rPr>
          <w:color w:val="4F81BD" w:themeColor="accent1"/>
          <w:lang w:val="pt-BR"/>
        </w:rPr>
        <w:t>venda_valor</w:t>
      </w:r>
      <w:proofErr w:type="spellEnd"/>
      <w:r w:rsidRPr="009D6923">
        <w:rPr>
          <w:color w:val="4F81BD" w:themeColor="accent1"/>
          <w:lang w:val="pt-BR"/>
        </w:rPr>
        <w:t>)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>{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venda-&gt;</w:t>
      </w:r>
      <w:proofErr w:type="spellStart"/>
      <w:r w:rsidRPr="009D6923">
        <w:rPr>
          <w:lang w:val="pt-BR"/>
        </w:rPr>
        <w:t>codigo_produto</w:t>
      </w:r>
      <w:proofErr w:type="spellEnd"/>
      <w:r w:rsidRPr="009D6923">
        <w:rPr>
          <w:lang w:val="pt-BR"/>
        </w:rPr>
        <w:t xml:space="preserve"> = </w:t>
      </w:r>
      <w:proofErr w:type="spellStart"/>
      <w:r w:rsidRPr="009D6923">
        <w:rPr>
          <w:lang w:val="pt-BR"/>
        </w:rPr>
        <w:t>codigo</w:t>
      </w:r>
      <w:proofErr w:type="spellEnd"/>
      <w:r w:rsidRPr="009D6923">
        <w:rPr>
          <w:lang w:val="pt-BR"/>
        </w:rPr>
        <w:t>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r w:rsidRPr="009D6923">
        <w:rPr>
          <w:lang w:val="pt-BR"/>
        </w:rPr>
        <w:t>strcpy</w:t>
      </w:r>
      <w:proofErr w:type="spellEnd"/>
      <w:r w:rsidRPr="009D6923">
        <w:rPr>
          <w:lang w:val="pt-BR"/>
        </w:rPr>
        <w:t>(venda-&gt;</w:t>
      </w:r>
      <w:proofErr w:type="spellStart"/>
      <w:r w:rsidRPr="009D6923">
        <w:rPr>
          <w:lang w:val="pt-BR"/>
        </w:rPr>
        <w:t>nome_produto</w:t>
      </w:r>
      <w:proofErr w:type="spellEnd"/>
      <w:r w:rsidRPr="009D6923">
        <w:rPr>
          <w:lang w:val="pt-BR"/>
        </w:rPr>
        <w:t xml:space="preserve">, </w:t>
      </w:r>
      <w:proofErr w:type="spellStart"/>
      <w:r w:rsidRPr="009D6923">
        <w:rPr>
          <w:lang w:val="pt-BR"/>
        </w:rPr>
        <w:t>nome_produto</w:t>
      </w:r>
      <w:proofErr w:type="spellEnd"/>
      <w:r w:rsidRPr="009D6923">
        <w:rPr>
          <w:lang w:val="pt-BR"/>
        </w:rPr>
        <w:t>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venda-&gt;</w:t>
      </w:r>
      <w:proofErr w:type="spellStart"/>
      <w:r w:rsidRPr="009D6923">
        <w:rPr>
          <w:lang w:val="pt-BR"/>
        </w:rPr>
        <w:t>qtd_produto</w:t>
      </w:r>
      <w:proofErr w:type="spellEnd"/>
      <w:r w:rsidRPr="009D6923">
        <w:rPr>
          <w:lang w:val="pt-BR"/>
        </w:rPr>
        <w:t xml:space="preserve"> = </w:t>
      </w:r>
      <w:proofErr w:type="spellStart"/>
      <w:r w:rsidRPr="009D6923">
        <w:rPr>
          <w:lang w:val="pt-BR"/>
        </w:rPr>
        <w:t>qtd_produto</w:t>
      </w:r>
      <w:proofErr w:type="spellEnd"/>
      <w:r w:rsidRPr="009D6923">
        <w:rPr>
          <w:lang w:val="pt-BR"/>
        </w:rPr>
        <w:t>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venda-&gt;venda = </w:t>
      </w:r>
      <w:proofErr w:type="spellStart"/>
      <w:r w:rsidRPr="009D6923">
        <w:rPr>
          <w:lang w:val="pt-BR"/>
        </w:rPr>
        <w:t>venda_valor</w:t>
      </w:r>
      <w:proofErr w:type="spellEnd"/>
      <w:r w:rsidRPr="009D6923">
        <w:rPr>
          <w:lang w:val="pt-BR"/>
        </w:rPr>
        <w:t>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venda-&gt;</w:t>
      </w:r>
      <w:proofErr w:type="spellStart"/>
      <w:r w:rsidRPr="009D6923">
        <w:rPr>
          <w:lang w:val="pt-BR"/>
        </w:rPr>
        <w:t>valor_total</w:t>
      </w:r>
      <w:proofErr w:type="spellEnd"/>
      <w:r w:rsidRPr="009D6923">
        <w:rPr>
          <w:lang w:val="pt-BR"/>
        </w:rPr>
        <w:t xml:space="preserve"> = </w:t>
      </w:r>
      <w:proofErr w:type="spellStart"/>
      <w:r w:rsidRPr="009D6923">
        <w:rPr>
          <w:lang w:val="pt-BR"/>
        </w:rPr>
        <w:t>qtd_produto</w:t>
      </w:r>
      <w:proofErr w:type="spellEnd"/>
      <w:r w:rsidRPr="009D6923">
        <w:rPr>
          <w:lang w:val="pt-BR"/>
        </w:rPr>
        <w:t xml:space="preserve"> * </w:t>
      </w:r>
      <w:proofErr w:type="spellStart"/>
      <w:r w:rsidRPr="009D6923">
        <w:rPr>
          <w:lang w:val="pt-BR"/>
        </w:rPr>
        <w:t>venda_valor</w:t>
      </w:r>
      <w:proofErr w:type="spellEnd"/>
      <w:r w:rsidRPr="009D6923">
        <w:rPr>
          <w:lang w:val="pt-BR"/>
        </w:rPr>
        <w:t>;</w:t>
      </w:r>
    </w:p>
    <w:p w:rsidR="009D6923" w:rsidRDefault="009D6923" w:rsidP="009D6923">
      <w:pPr>
        <w:rPr>
          <w:lang w:val="pt-BR"/>
        </w:rPr>
      </w:pPr>
      <w:r w:rsidRPr="009D6923">
        <w:rPr>
          <w:lang w:val="pt-BR"/>
        </w:rPr>
        <w:t>}</w:t>
      </w:r>
    </w:p>
    <w:p w:rsidR="009D6923" w:rsidRPr="009D6923" w:rsidRDefault="009D6923" w:rsidP="009D6923">
      <w:pPr>
        <w:rPr>
          <w:lang w:val="pt-BR"/>
        </w:rPr>
      </w:pPr>
    </w:p>
    <w:p w:rsidR="009D6923" w:rsidRPr="009D6923" w:rsidRDefault="009D6923" w:rsidP="009D6923">
      <w:pPr>
        <w:rPr>
          <w:b/>
          <w:bCs/>
          <w:color w:val="4F81BD" w:themeColor="accent1"/>
          <w:sz w:val="28"/>
          <w:szCs w:val="28"/>
          <w:lang w:val="pt-BR"/>
        </w:rPr>
      </w:pPr>
      <w:r w:rsidRPr="009D6923">
        <w:rPr>
          <w:b/>
          <w:bCs/>
          <w:color w:val="4F81BD" w:themeColor="accent1"/>
          <w:sz w:val="28"/>
          <w:szCs w:val="28"/>
          <w:lang w:val="pt-BR"/>
        </w:rPr>
        <w:t xml:space="preserve">Função </w:t>
      </w:r>
      <w:proofErr w:type="spellStart"/>
      <w:r w:rsidRPr="009D6923">
        <w:rPr>
          <w:b/>
          <w:bCs/>
          <w:color w:val="4F81BD" w:themeColor="accent1"/>
          <w:sz w:val="28"/>
          <w:szCs w:val="28"/>
          <w:lang w:val="pt-BR"/>
        </w:rPr>
        <w:t>gerarVendas</w:t>
      </w:r>
      <w:proofErr w:type="spellEnd"/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>Esta função exibe o menu de vendas e permite que o usuário escolha entre consultar produtos, gerar vendas ou voltar ao menu anterior. Ela também manipula a abertura do arquivo de produtos para garantir que o sistema tenha acesso às informações dos produtos.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lastRenderedPageBreak/>
        <w:t>c</w:t>
      </w:r>
    </w:p>
    <w:p w:rsidR="009D6923" w:rsidRPr="009D6923" w:rsidRDefault="009D6923" w:rsidP="009D6923">
      <w:pPr>
        <w:rPr>
          <w:color w:val="4F81BD" w:themeColor="accent1"/>
          <w:lang w:val="pt-BR"/>
        </w:rPr>
      </w:pPr>
      <w:proofErr w:type="spellStart"/>
      <w:r w:rsidRPr="009D6923">
        <w:rPr>
          <w:color w:val="4F81BD" w:themeColor="accent1"/>
          <w:lang w:val="pt-BR"/>
        </w:rPr>
        <w:t>void</w:t>
      </w:r>
      <w:proofErr w:type="spellEnd"/>
      <w:r w:rsidRPr="009D6923">
        <w:rPr>
          <w:color w:val="4F81BD" w:themeColor="accent1"/>
          <w:lang w:val="pt-BR"/>
        </w:rPr>
        <w:t xml:space="preserve"> </w:t>
      </w:r>
      <w:proofErr w:type="spellStart"/>
      <w:proofErr w:type="gramStart"/>
      <w:r w:rsidRPr="009D6923">
        <w:rPr>
          <w:color w:val="4F81BD" w:themeColor="accent1"/>
          <w:lang w:val="pt-BR"/>
        </w:rPr>
        <w:t>gerarVendas</w:t>
      </w:r>
      <w:proofErr w:type="spellEnd"/>
      <w:r w:rsidRPr="009D6923">
        <w:rPr>
          <w:color w:val="4F81BD" w:themeColor="accent1"/>
          <w:lang w:val="pt-BR"/>
        </w:rPr>
        <w:t>(</w:t>
      </w:r>
      <w:proofErr w:type="gramEnd"/>
      <w:r w:rsidRPr="009D6923">
        <w:rPr>
          <w:color w:val="4F81BD" w:themeColor="accent1"/>
          <w:lang w:val="pt-BR"/>
        </w:rPr>
        <w:t>)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>{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proofErr w:type="gramStart"/>
      <w:r w:rsidRPr="009D6923">
        <w:rPr>
          <w:lang w:val="pt-BR"/>
        </w:rPr>
        <w:t>limparTela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);</w:t>
      </w:r>
    </w:p>
    <w:p w:rsidR="009D6923" w:rsidRPr="009D6923" w:rsidRDefault="009D6923" w:rsidP="009D6923">
      <w:pPr>
        <w:rPr>
          <w:lang w:val="pt-BR"/>
        </w:rPr>
      </w:pP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FILE *arquivo = </w:t>
      </w:r>
      <w:proofErr w:type="spellStart"/>
      <w:proofErr w:type="gramStart"/>
      <w:r w:rsidRPr="009D6923">
        <w:rPr>
          <w:lang w:val="pt-BR"/>
        </w:rPr>
        <w:t>fopen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"produtos.txt", "r"); // Abre o arquivo de produtos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r w:rsidRPr="009D6923">
        <w:rPr>
          <w:lang w:val="pt-BR"/>
        </w:rPr>
        <w:t>if</w:t>
      </w:r>
      <w:proofErr w:type="spellEnd"/>
      <w:r w:rsidRPr="009D6923">
        <w:rPr>
          <w:lang w:val="pt-BR"/>
        </w:rPr>
        <w:t xml:space="preserve"> (arquivo == NULL)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{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</w:t>
      </w:r>
      <w:proofErr w:type="spellStart"/>
      <w:proofErr w:type="gramStart"/>
      <w:r w:rsidRPr="009D6923">
        <w:rPr>
          <w:lang w:val="pt-BR"/>
        </w:rPr>
        <w:t>printf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"Erro ao abrir o arquivo de produtos!\n");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</w:t>
      </w:r>
      <w:proofErr w:type="spellStart"/>
      <w:r w:rsidRPr="009D6923">
        <w:rPr>
          <w:lang w:val="pt-BR"/>
        </w:rPr>
        <w:t>return</w:t>
      </w:r>
      <w:proofErr w:type="spellEnd"/>
      <w:r w:rsidRPr="009D6923">
        <w:rPr>
          <w:lang w:val="pt-BR"/>
        </w:rPr>
        <w:t>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}</w:t>
      </w:r>
    </w:p>
    <w:p w:rsidR="009D6923" w:rsidRPr="009D6923" w:rsidRDefault="009D6923" w:rsidP="009D6923">
      <w:pPr>
        <w:rPr>
          <w:lang w:val="pt-BR"/>
        </w:rPr>
      </w:pP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r w:rsidRPr="009D6923">
        <w:rPr>
          <w:lang w:val="pt-BR"/>
        </w:rPr>
        <w:t>int</w:t>
      </w:r>
      <w:proofErr w:type="spellEnd"/>
      <w:r w:rsidRPr="009D6923">
        <w:rPr>
          <w:lang w:val="pt-BR"/>
        </w:rPr>
        <w:t xml:space="preserve"> </w:t>
      </w:r>
      <w:proofErr w:type="spellStart"/>
      <w:r w:rsidRPr="009D6923">
        <w:rPr>
          <w:lang w:val="pt-BR"/>
        </w:rPr>
        <w:t>op</w:t>
      </w:r>
      <w:proofErr w:type="spellEnd"/>
      <w:r w:rsidRPr="009D6923">
        <w:rPr>
          <w:lang w:val="pt-BR"/>
        </w:rPr>
        <w:t>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do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{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</w:t>
      </w:r>
      <w:proofErr w:type="spellStart"/>
      <w:proofErr w:type="gramStart"/>
      <w:r w:rsidRPr="009D6923">
        <w:rPr>
          <w:lang w:val="pt-BR"/>
        </w:rPr>
        <w:t>printf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"\n===== PDV =====\n"); // Menu de vendas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</w:t>
      </w:r>
      <w:proofErr w:type="spellStart"/>
      <w:proofErr w:type="gramStart"/>
      <w:r w:rsidRPr="009D6923">
        <w:rPr>
          <w:lang w:val="pt-BR"/>
        </w:rPr>
        <w:t>printf</w:t>
      </w:r>
      <w:proofErr w:type="spellEnd"/>
      <w:r w:rsidRPr="009D6923">
        <w:rPr>
          <w:lang w:val="pt-BR"/>
        </w:rPr>
        <w:t>(</w:t>
      </w:r>
      <w:proofErr w:type="gramEnd"/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"[1] - Consultar produtos\n"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"[2] - Gerar vendas\n"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"[3] - Voltar\n");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</w:t>
      </w:r>
      <w:proofErr w:type="spellStart"/>
      <w:proofErr w:type="gramStart"/>
      <w:r w:rsidRPr="009D6923">
        <w:rPr>
          <w:lang w:val="pt-BR"/>
        </w:rPr>
        <w:t>printf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"\</w:t>
      </w:r>
      <w:proofErr w:type="spellStart"/>
      <w:r w:rsidRPr="009D6923">
        <w:rPr>
          <w:lang w:val="pt-BR"/>
        </w:rPr>
        <w:t>nEscolha</w:t>
      </w:r>
      <w:proofErr w:type="spellEnd"/>
      <w:r w:rsidRPr="009D6923">
        <w:rPr>
          <w:lang w:val="pt-BR"/>
        </w:rPr>
        <w:t>: ");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</w:t>
      </w:r>
      <w:proofErr w:type="spellStart"/>
      <w:proofErr w:type="gramStart"/>
      <w:r w:rsidRPr="009D6923">
        <w:rPr>
          <w:lang w:val="pt-BR"/>
        </w:rPr>
        <w:t>scanf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"%d", &amp;</w:t>
      </w:r>
      <w:proofErr w:type="spellStart"/>
      <w:r w:rsidRPr="009D6923">
        <w:rPr>
          <w:lang w:val="pt-BR"/>
        </w:rPr>
        <w:t>op</w:t>
      </w:r>
      <w:proofErr w:type="spellEnd"/>
      <w:r w:rsidRPr="009D6923">
        <w:rPr>
          <w:lang w:val="pt-BR"/>
        </w:rPr>
        <w:t>);</w:t>
      </w:r>
    </w:p>
    <w:p w:rsidR="009D6923" w:rsidRPr="009D6923" w:rsidRDefault="009D6923" w:rsidP="009D6923">
      <w:pPr>
        <w:rPr>
          <w:lang w:val="pt-BR"/>
        </w:rPr>
      </w:pP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switch (</w:t>
      </w:r>
      <w:proofErr w:type="spellStart"/>
      <w:r w:rsidRPr="009D6923">
        <w:rPr>
          <w:lang w:val="pt-BR"/>
        </w:rPr>
        <w:t>op</w:t>
      </w:r>
      <w:proofErr w:type="spellEnd"/>
      <w:r w:rsidRPr="009D6923">
        <w:rPr>
          <w:lang w:val="pt-BR"/>
        </w:rPr>
        <w:t>)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{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case 1: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lastRenderedPageBreak/>
        <w:t xml:space="preserve">            </w:t>
      </w:r>
      <w:proofErr w:type="spellStart"/>
      <w:proofErr w:type="gramStart"/>
      <w:r w:rsidRPr="009D6923">
        <w:rPr>
          <w:lang w:val="pt-BR"/>
        </w:rPr>
        <w:t>exibirProdutos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break;</w:t>
      </w:r>
    </w:p>
    <w:p w:rsidR="009D6923" w:rsidRPr="009D6923" w:rsidRDefault="009D6923" w:rsidP="009D6923">
      <w:pPr>
        <w:rPr>
          <w:lang w:val="pt-BR"/>
        </w:rPr>
      </w:pP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case 2: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</w:t>
      </w:r>
      <w:proofErr w:type="spellStart"/>
      <w:proofErr w:type="gramStart"/>
      <w:r w:rsidRPr="009D6923">
        <w:rPr>
          <w:lang w:val="pt-BR"/>
        </w:rPr>
        <w:t>venderProdutos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break;</w:t>
      </w:r>
    </w:p>
    <w:p w:rsidR="009D6923" w:rsidRPr="009D6923" w:rsidRDefault="009D6923" w:rsidP="009D6923">
      <w:pPr>
        <w:rPr>
          <w:lang w:val="pt-BR"/>
        </w:rPr>
      </w:pP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case 3: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break;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}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} </w:t>
      </w:r>
      <w:proofErr w:type="spellStart"/>
      <w:r w:rsidRPr="009D6923">
        <w:rPr>
          <w:lang w:val="pt-BR"/>
        </w:rPr>
        <w:t>while</w:t>
      </w:r>
      <w:proofErr w:type="spellEnd"/>
      <w:r w:rsidRPr="009D6923">
        <w:rPr>
          <w:lang w:val="pt-BR"/>
        </w:rPr>
        <w:t xml:space="preserve"> (</w:t>
      </w:r>
      <w:proofErr w:type="spellStart"/>
      <w:proofErr w:type="gramStart"/>
      <w:r w:rsidRPr="009D6923">
        <w:rPr>
          <w:lang w:val="pt-BR"/>
        </w:rPr>
        <w:t>op</w:t>
      </w:r>
      <w:proofErr w:type="spellEnd"/>
      <w:r w:rsidRPr="009D6923">
        <w:rPr>
          <w:lang w:val="pt-BR"/>
        </w:rPr>
        <w:t xml:space="preserve"> !</w:t>
      </w:r>
      <w:proofErr w:type="gramEnd"/>
      <w:r w:rsidRPr="009D6923">
        <w:rPr>
          <w:lang w:val="pt-BR"/>
        </w:rPr>
        <w:t>= 3);</w:t>
      </w:r>
    </w:p>
    <w:p w:rsidR="009D6923" w:rsidRPr="009D6923" w:rsidRDefault="009D6923" w:rsidP="009D6923">
      <w:pPr>
        <w:rPr>
          <w:lang w:val="pt-BR"/>
        </w:rPr>
      </w:pP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r w:rsidRPr="009D6923">
        <w:rPr>
          <w:lang w:val="pt-BR"/>
        </w:rPr>
        <w:t>fclose</w:t>
      </w:r>
      <w:proofErr w:type="spellEnd"/>
      <w:r w:rsidRPr="009D6923">
        <w:rPr>
          <w:lang w:val="pt-BR"/>
        </w:rPr>
        <w:t>(arquivo);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proofErr w:type="gramStart"/>
      <w:r w:rsidRPr="009D6923">
        <w:rPr>
          <w:lang w:val="pt-BR"/>
        </w:rPr>
        <w:t>limparTela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>}</w:t>
      </w:r>
    </w:p>
    <w:p w:rsidR="009D6923" w:rsidRDefault="009D6923" w:rsidP="00836023"/>
    <w:p w:rsidR="009D6923" w:rsidRDefault="009D6923" w:rsidP="00836023"/>
    <w:p w:rsidR="009D6923" w:rsidRDefault="009D6923" w:rsidP="00836023"/>
    <w:p w:rsidR="009D6923" w:rsidRDefault="009D6923" w:rsidP="00836023"/>
    <w:p w:rsidR="009D6923" w:rsidRDefault="009D6923" w:rsidP="00836023"/>
    <w:p w:rsidR="009D6923" w:rsidRDefault="009D6923" w:rsidP="00836023"/>
    <w:p w:rsidR="009D6923" w:rsidRDefault="009D6923" w:rsidP="00836023"/>
    <w:p w:rsidR="009D6923" w:rsidRDefault="009D6923" w:rsidP="00836023"/>
    <w:p w:rsidR="009D6923" w:rsidRDefault="009D6923" w:rsidP="00836023"/>
    <w:p w:rsidR="009D6923" w:rsidRDefault="009D6923" w:rsidP="00836023"/>
    <w:p w:rsidR="009D6923" w:rsidRDefault="009D6923" w:rsidP="00836023"/>
    <w:p w:rsidR="009D6923" w:rsidRPr="009D6923" w:rsidRDefault="009D6923" w:rsidP="009D6923">
      <w:pPr>
        <w:rPr>
          <w:b/>
          <w:bCs/>
          <w:color w:val="4F81BD" w:themeColor="accent1"/>
          <w:sz w:val="28"/>
          <w:szCs w:val="28"/>
          <w:lang w:val="pt-BR"/>
        </w:rPr>
      </w:pPr>
      <w:r w:rsidRPr="009D6923">
        <w:rPr>
          <w:b/>
          <w:bCs/>
          <w:color w:val="4F81BD" w:themeColor="accent1"/>
          <w:sz w:val="28"/>
          <w:szCs w:val="28"/>
          <w:lang w:val="pt-BR"/>
        </w:rPr>
        <w:lastRenderedPageBreak/>
        <w:t xml:space="preserve">Função </w:t>
      </w:r>
      <w:proofErr w:type="spellStart"/>
      <w:r w:rsidRPr="009D6923">
        <w:rPr>
          <w:b/>
          <w:bCs/>
          <w:color w:val="4F81BD" w:themeColor="accent1"/>
          <w:sz w:val="28"/>
          <w:szCs w:val="28"/>
          <w:lang w:val="pt-BR"/>
        </w:rPr>
        <w:t>venderProdutos</w:t>
      </w:r>
      <w:proofErr w:type="spellEnd"/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A função </w:t>
      </w:r>
      <w:proofErr w:type="spellStart"/>
      <w:r w:rsidRPr="009D6923">
        <w:rPr>
          <w:lang w:val="pt-BR"/>
        </w:rPr>
        <w:t>venderProdutos</w:t>
      </w:r>
      <w:proofErr w:type="spellEnd"/>
      <w:r w:rsidRPr="009D6923">
        <w:rPr>
          <w:lang w:val="pt-BR"/>
        </w:rPr>
        <w:t xml:space="preserve"> permite que o usuário realize vendas de múltiplos produtos, verificando os dados do estoque e gravando as informações da venda, como a data, hora e a forma de pagamento.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>c</w:t>
      </w:r>
    </w:p>
    <w:p w:rsidR="009D6923" w:rsidRPr="009D6923" w:rsidRDefault="009D6923" w:rsidP="009D6923">
      <w:pPr>
        <w:rPr>
          <w:color w:val="4F81BD" w:themeColor="accent1"/>
          <w:lang w:val="pt-BR"/>
        </w:rPr>
      </w:pPr>
      <w:proofErr w:type="spellStart"/>
      <w:r w:rsidRPr="009D6923">
        <w:rPr>
          <w:color w:val="4F81BD" w:themeColor="accent1"/>
          <w:lang w:val="pt-BR"/>
        </w:rPr>
        <w:t>void</w:t>
      </w:r>
      <w:proofErr w:type="spellEnd"/>
      <w:r w:rsidRPr="009D6923">
        <w:rPr>
          <w:color w:val="4F81BD" w:themeColor="accent1"/>
          <w:lang w:val="pt-BR"/>
        </w:rPr>
        <w:t xml:space="preserve"> </w:t>
      </w:r>
      <w:proofErr w:type="spellStart"/>
      <w:proofErr w:type="gramStart"/>
      <w:r w:rsidRPr="009D6923">
        <w:rPr>
          <w:color w:val="4F81BD" w:themeColor="accent1"/>
          <w:lang w:val="pt-BR"/>
        </w:rPr>
        <w:t>venderProdutos</w:t>
      </w:r>
      <w:proofErr w:type="spellEnd"/>
      <w:r w:rsidRPr="009D6923">
        <w:rPr>
          <w:color w:val="4F81BD" w:themeColor="accent1"/>
          <w:lang w:val="pt-BR"/>
        </w:rPr>
        <w:t>(</w:t>
      </w:r>
      <w:proofErr w:type="gramEnd"/>
      <w:r w:rsidRPr="009D6923">
        <w:rPr>
          <w:color w:val="4F81BD" w:themeColor="accent1"/>
          <w:lang w:val="pt-BR"/>
        </w:rPr>
        <w:t>)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>{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proofErr w:type="gramStart"/>
      <w:r w:rsidRPr="009D6923">
        <w:rPr>
          <w:lang w:val="pt-BR"/>
        </w:rPr>
        <w:t>limparTela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r w:rsidRPr="009D6923">
        <w:rPr>
          <w:lang w:val="pt-BR"/>
        </w:rPr>
        <w:t>int</w:t>
      </w:r>
      <w:proofErr w:type="spellEnd"/>
      <w:r w:rsidRPr="009D6923">
        <w:rPr>
          <w:lang w:val="pt-BR"/>
        </w:rPr>
        <w:t xml:space="preserve"> n;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r w:rsidRPr="009D6923">
        <w:rPr>
          <w:lang w:val="pt-BR"/>
        </w:rPr>
        <w:t>const</w:t>
      </w:r>
      <w:proofErr w:type="spellEnd"/>
      <w:r w:rsidRPr="009D6923">
        <w:rPr>
          <w:lang w:val="pt-BR"/>
        </w:rPr>
        <w:t xml:space="preserve"> char *</w:t>
      </w:r>
      <w:proofErr w:type="spellStart"/>
      <w:r w:rsidRPr="009D6923">
        <w:rPr>
          <w:lang w:val="pt-BR"/>
        </w:rPr>
        <w:t>nome_arquivo</w:t>
      </w:r>
      <w:proofErr w:type="spellEnd"/>
      <w:r w:rsidRPr="009D6923">
        <w:rPr>
          <w:lang w:val="pt-BR"/>
        </w:rPr>
        <w:t xml:space="preserve"> = "numero_nota.txt";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r w:rsidRPr="009D6923">
        <w:rPr>
          <w:lang w:val="pt-BR"/>
        </w:rPr>
        <w:t>int</w:t>
      </w:r>
      <w:proofErr w:type="spellEnd"/>
      <w:r w:rsidRPr="009D6923">
        <w:rPr>
          <w:lang w:val="pt-BR"/>
        </w:rPr>
        <w:t xml:space="preserve"> </w:t>
      </w:r>
      <w:proofErr w:type="spellStart"/>
      <w:r w:rsidRPr="009D6923">
        <w:rPr>
          <w:lang w:val="pt-BR"/>
        </w:rPr>
        <w:t>numero_nota</w:t>
      </w:r>
      <w:proofErr w:type="spellEnd"/>
      <w:r w:rsidRPr="009D6923">
        <w:rPr>
          <w:lang w:val="pt-BR"/>
        </w:rPr>
        <w:t xml:space="preserve"> = </w:t>
      </w:r>
      <w:proofErr w:type="spellStart"/>
      <w:r w:rsidRPr="009D6923">
        <w:rPr>
          <w:lang w:val="pt-BR"/>
        </w:rPr>
        <w:t>ler_numero_nota</w:t>
      </w:r>
      <w:proofErr w:type="spellEnd"/>
      <w:r w:rsidRPr="009D6923">
        <w:rPr>
          <w:lang w:val="pt-BR"/>
        </w:rPr>
        <w:t>(</w:t>
      </w:r>
      <w:proofErr w:type="spellStart"/>
      <w:r w:rsidRPr="009D6923">
        <w:rPr>
          <w:lang w:val="pt-BR"/>
        </w:rPr>
        <w:t>nome_arquivo</w:t>
      </w:r>
      <w:proofErr w:type="spellEnd"/>
      <w:r w:rsidRPr="009D6923">
        <w:rPr>
          <w:lang w:val="pt-BR"/>
        </w:rPr>
        <w:t>);</w:t>
      </w:r>
    </w:p>
    <w:p w:rsidR="009D6923" w:rsidRPr="009D6923" w:rsidRDefault="009D6923" w:rsidP="009D6923">
      <w:pPr>
        <w:rPr>
          <w:lang w:val="pt-BR"/>
        </w:rPr>
      </w:pP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FILE *arquivo = </w:t>
      </w:r>
      <w:proofErr w:type="spellStart"/>
      <w:proofErr w:type="gramStart"/>
      <w:r w:rsidRPr="009D6923">
        <w:rPr>
          <w:lang w:val="pt-BR"/>
        </w:rPr>
        <w:t>fopen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"produtos.txt", "r"); // Abre o arquivo de produtos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FILE *vendas = </w:t>
      </w:r>
      <w:proofErr w:type="spellStart"/>
      <w:proofErr w:type="gramStart"/>
      <w:r w:rsidRPr="009D6923">
        <w:rPr>
          <w:lang w:val="pt-BR"/>
        </w:rPr>
        <w:t>fopen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"vendas.txt", "a+");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r w:rsidRPr="009D6923">
        <w:rPr>
          <w:lang w:val="pt-BR"/>
        </w:rPr>
        <w:t>if</w:t>
      </w:r>
      <w:proofErr w:type="spellEnd"/>
      <w:r w:rsidRPr="009D6923">
        <w:rPr>
          <w:lang w:val="pt-BR"/>
        </w:rPr>
        <w:t xml:space="preserve"> (arquivo == NULL || vendas == NULL)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{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</w:t>
      </w:r>
      <w:proofErr w:type="spellStart"/>
      <w:proofErr w:type="gramStart"/>
      <w:r w:rsidRPr="009D6923">
        <w:rPr>
          <w:lang w:val="pt-BR"/>
        </w:rPr>
        <w:t>printf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"Erro ao abrir o arquivo de produtos!\n");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</w:t>
      </w:r>
      <w:proofErr w:type="spellStart"/>
      <w:r w:rsidRPr="009D6923">
        <w:rPr>
          <w:lang w:val="pt-BR"/>
        </w:rPr>
        <w:t>return</w:t>
      </w:r>
      <w:proofErr w:type="spellEnd"/>
      <w:r w:rsidRPr="009D6923">
        <w:rPr>
          <w:lang w:val="pt-BR"/>
        </w:rPr>
        <w:t>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}</w:t>
      </w:r>
    </w:p>
    <w:p w:rsidR="009D6923" w:rsidRPr="009D6923" w:rsidRDefault="009D6923" w:rsidP="009D6923">
      <w:pPr>
        <w:rPr>
          <w:lang w:val="pt-BR"/>
        </w:rPr>
      </w:pP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// Função da biblioteca &lt;</w:t>
      </w:r>
      <w:proofErr w:type="spellStart"/>
      <w:r w:rsidRPr="009D6923">
        <w:rPr>
          <w:lang w:val="pt-BR"/>
        </w:rPr>
        <w:t>time.h</w:t>
      </w:r>
      <w:proofErr w:type="spellEnd"/>
      <w:r w:rsidRPr="009D6923">
        <w:rPr>
          <w:lang w:val="pt-BR"/>
        </w:rPr>
        <w:t>&gt; para obter data e hora atuais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r w:rsidRPr="009D6923">
        <w:rPr>
          <w:lang w:val="pt-BR"/>
        </w:rPr>
        <w:t>time_t</w:t>
      </w:r>
      <w:proofErr w:type="spellEnd"/>
      <w:r w:rsidRPr="009D6923">
        <w:rPr>
          <w:lang w:val="pt-BR"/>
        </w:rPr>
        <w:t xml:space="preserve"> t = </w:t>
      </w:r>
      <w:proofErr w:type="gramStart"/>
      <w:r w:rsidRPr="009D6923">
        <w:rPr>
          <w:lang w:val="pt-BR"/>
        </w:rPr>
        <w:t>time(</w:t>
      </w:r>
      <w:proofErr w:type="gramEnd"/>
      <w:r w:rsidRPr="009D6923">
        <w:rPr>
          <w:lang w:val="pt-BR"/>
        </w:rPr>
        <w:t>NULL);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r w:rsidRPr="009D6923">
        <w:rPr>
          <w:lang w:val="pt-BR"/>
        </w:rPr>
        <w:t>struct</w:t>
      </w:r>
      <w:proofErr w:type="spellEnd"/>
      <w:r w:rsidRPr="009D6923">
        <w:rPr>
          <w:lang w:val="pt-BR"/>
        </w:rPr>
        <w:t xml:space="preserve"> </w:t>
      </w:r>
      <w:proofErr w:type="spellStart"/>
      <w:r w:rsidRPr="009D6923">
        <w:rPr>
          <w:lang w:val="pt-BR"/>
        </w:rPr>
        <w:t>tm</w:t>
      </w:r>
      <w:proofErr w:type="spellEnd"/>
      <w:r w:rsidRPr="009D6923">
        <w:rPr>
          <w:lang w:val="pt-BR"/>
        </w:rPr>
        <w:t xml:space="preserve"> </w:t>
      </w:r>
      <w:proofErr w:type="spellStart"/>
      <w:r w:rsidRPr="009D6923">
        <w:rPr>
          <w:lang w:val="pt-BR"/>
        </w:rPr>
        <w:t>tm</w:t>
      </w:r>
      <w:proofErr w:type="spellEnd"/>
      <w:r w:rsidRPr="009D6923">
        <w:rPr>
          <w:lang w:val="pt-BR"/>
        </w:rPr>
        <w:t xml:space="preserve"> = *</w:t>
      </w:r>
      <w:proofErr w:type="spellStart"/>
      <w:r w:rsidRPr="009D6923">
        <w:rPr>
          <w:lang w:val="pt-BR"/>
        </w:rPr>
        <w:t>localtime</w:t>
      </w:r>
      <w:proofErr w:type="spellEnd"/>
      <w:r w:rsidRPr="009D6923">
        <w:rPr>
          <w:lang w:val="pt-BR"/>
        </w:rPr>
        <w:t>(&amp;t);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char </w:t>
      </w:r>
      <w:proofErr w:type="gramStart"/>
      <w:r w:rsidRPr="009D6923">
        <w:rPr>
          <w:lang w:val="pt-BR"/>
        </w:rPr>
        <w:t>data[</w:t>
      </w:r>
      <w:proofErr w:type="gramEnd"/>
      <w:r w:rsidRPr="009D6923">
        <w:rPr>
          <w:lang w:val="pt-BR"/>
        </w:rPr>
        <w:t>20], hora[20];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proofErr w:type="gramStart"/>
      <w:r w:rsidRPr="009D6923">
        <w:rPr>
          <w:lang w:val="pt-BR"/>
        </w:rPr>
        <w:t>strftime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 xml:space="preserve">data, </w:t>
      </w:r>
      <w:proofErr w:type="spellStart"/>
      <w:r w:rsidRPr="009D6923">
        <w:rPr>
          <w:lang w:val="pt-BR"/>
        </w:rPr>
        <w:t>sizeof</w:t>
      </w:r>
      <w:proofErr w:type="spellEnd"/>
      <w:r w:rsidRPr="009D6923">
        <w:rPr>
          <w:lang w:val="pt-BR"/>
        </w:rPr>
        <w:t>(data), "%d/%m/%Y", &amp;</w:t>
      </w:r>
      <w:proofErr w:type="spellStart"/>
      <w:r w:rsidRPr="009D6923">
        <w:rPr>
          <w:lang w:val="pt-BR"/>
        </w:rPr>
        <w:t>tm</w:t>
      </w:r>
      <w:proofErr w:type="spellEnd"/>
      <w:r w:rsidRPr="009D6923">
        <w:rPr>
          <w:lang w:val="pt-BR"/>
        </w:rPr>
        <w:t>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proofErr w:type="gramStart"/>
      <w:r w:rsidRPr="009D6923">
        <w:rPr>
          <w:lang w:val="pt-BR"/>
        </w:rPr>
        <w:t>strftime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 xml:space="preserve">hora, </w:t>
      </w:r>
      <w:proofErr w:type="spellStart"/>
      <w:r w:rsidRPr="009D6923">
        <w:rPr>
          <w:lang w:val="pt-BR"/>
        </w:rPr>
        <w:t>sizeof</w:t>
      </w:r>
      <w:proofErr w:type="spellEnd"/>
      <w:r w:rsidRPr="009D6923">
        <w:rPr>
          <w:lang w:val="pt-BR"/>
        </w:rPr>
        <w:t>(hora), "%H:%M:%S", &amp;</w:t>
      </w:r>
      <w:proofErr w:type="spellStart"/>
      <w:r w:rsidRPr="009D6923">
        <w:rPr>
          <w:lang w:val="pt-BR"/>
        </w:rPr>
        <w:t>tm</w:t>
      </w:r>
      <w:proofErr w:type="spellEnd"/>
      <w:r w:rsidRPr="009D6923">
        <w:rPr>
          <w:lang w:val="pt-BR"/>
        </w:rPr>
        <w:t>);</w:t>
      </w:r>
    </w:p>
    <w:p w:rsidR="009D6923" w:rsidRPr="009D6923" w:rsidRDefault="009D6923" w:rsidP="009D6923">
      <w:pPr>
        <w:rPr>
          <w:lang w:val="pt-BR"/>
        </w:rPr>
      </w:pP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lastRenderedPageBreak/>
        <w:t xml:space="preserve">    // Obter a quantidade de produtos a serem vendidos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proofErr w:type="gramStart"/>
      <w:r w:rsidRPr="009D6923">
        <w:rPr>
          <w:lang w:val="pt-BR"/>
        </w:rPr>
        <w:t>printf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"Informe quantos produtos diferentes deseja vender: ");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proofErr w:type="gramStart"/>
      <w:r w:rsidRPr="009D6923">
        <w:rPr>
          <w:lang w:val="pt-BR"/>
        </w:rPr>
        <w:t>scanf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"%d", &amp;n);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r w:rsidRPr="009D6923">
        <w:rPr>
          <w:lang w:val="pt-BR"/>
        </w:rPr>
        <w:t>int</w:t>
      </w:r>
      <w:proofErr w:type="spellEnd"/>
      <w:r w:rsidRPr="009D6923">
        <w:rPr>
          <w:lang w:val="pt-BR"/>
        </w:rPr>
        <w:t xml:space="preserve"> </w:t>
      </w:r>
      <w:proofErr w:type="spellStart"/>
      <w:r w:rsidRPr="009D6923">
        <w:rPr>
          <w:lang w:val="pt-BR"/>
        </w:rPr>
        <w:t>cod_produtos</w:t>
      </w:r>
      <w:proofErr w:type="spellEnd"/>
      <w:r w:rsidRPr="009D6923">
        <w:rPr>
          <w:lang w:val="pt-BR"/>
        </w:rPr>
        <w:t>[n];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r w:rsidRPr="009D6923">
        <w:rPr>
          <w:lang w:val="pt-BR"/>
        </w:rPr>
        <w:t>int</w:t>
      </w:r>
      <w:proofErr w:type="spellEnd"/>
      <w:r w:rsidRPr="009D6923">
        <w:rPr>
          <w:lang w:val="pt-BR"/>
        </w:rPr>
        <w:t xml:space="preserve"> i;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for (i = 0; i &lt; n; i++)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{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do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{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</w:t>
      </w:r>
      <w:proofErr w:type="spellStart"/>
      <w:proofErr w:type="gramStart"/>
      <w:r w:rsidRPr="009D6923">
        <w:rPr>
          <w:lang w:val="pt-BR"/>
        </w:rPr>
        <w:t>printf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 xml:space="preserve">"Informe o </w:t>
      </w:r>
      <w:proofErr w:type="spellStart"/>
      <w:r w:rsidRPr="009D6923">
        <w:rPr>
          <w:lang w:val="pt-BR"/>
        </w:rPr>
        <w:t>codigo</w:t>
      </w:r>
      <w:proofErr w:type="spellEnd"/>
      <w:r w:rsidRPr="009D6923">
        <w:rPr>
          <w:lang w:val="pt-BR"/>
        </w:rPr>
        <w:t xml:space="preserve"> do %</w:t>
      </w:r>
      <w:proofErr w:type="spellStart"/>
      <w:r w:rsidRPr="009D6923">
        <w:rPr>
          <w:lang w:val="pt-BR"/>
        </w:rPr>
        <w:t>dº</w:t>
      </w:r>
      <w:proofErr w:type="spellEnd"/>
      <w:r w:rsidRPr="009D6923">
        <w:rPr>
          <w:lang w:val="pt-BR"/>
        </w:rPr>
        <w:t xml:space="preserve"> produto que irá realizar a venda: ", i + 1);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</w:t>
      </w:r>
      <w:proofErr w:type="spellStart"/>
      <w:r w:rsidRPr="009D6923">
        <w:rPr>
          <w:lang w:val="pt-BR"/>
        </w:rPr>
        <w:t>if</w:t>
      </w:r>
      <w:proofErr w:type="spellEnd"/>
      <w:r w:rsidRPr="009D6923">
        <w:rPr>
          <w:lang w:val="pt-BR"/>
        </w:rPr>
        <w:t xml:space="preserve"> (</w:t>
      </w:r>
      <w:proofErr w:type="spellStart"/>
      <w:proofErr w:type="gramStart"/>
      <w:r w:rsidRPr="009D6923">
        <w:rPr>
          <w:lang w:val="pt-BR"/>
        </w:rPr>
        <w:t>scanf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"%d", &amp;</w:t>
      </w:r>
      <w:proofErr w:type="spellStart"/>
      <w:r w:rsidRPr="009D6923">
        <w:rPr>
          <w:lang w:val="pt-BR"/>
        </w:rPr>
        <w:t>cod_produtos</w:t>
      </w:r>
      <w:proofErr w:type="spellEnd"/>
      <w:r w:rsidRPr="009D6923">
        <w:rPr>
          <w:lang w:val="pt-BR"/>
        </w:rPr>
        <w:t>[i]) != 1 || !</w:t>
      </w:r>
      <w:proofErr w:type="spellStart"/>
      <w:r w:rsidRPr="009D6923">
        <w:rPr>
          <w:lang w:val="pt-BR"/>
        </w:rPr>
        <w:t>compararCodigoProduto</w:t>
      </w:r>
      <w:proofErr w:type="spellEnd"/>
      <w:r w:rsidRPr="009D6923">
        <w:rPr>
          <w:lang w:val="pt-BR"/>
        </w:rPr>
        <w:t>(</w:t>
      </w:r>
      <w:proofErr w:type="spellStart"/>
      <w:r w:rsidRPr="009D6923">
        <w:rPr>
          <w:lang w:val="pt-BR"/>
        </w:rPr>
        <w:t>cod_produtos</w:t>
      </w:r>
      <w:proofErr w:type="spellEnd"/>
      <w:r w:rsidRPr="009D6923">
        <w:rPr>
          <w:lang w:val="pt-BR"/>
        </w:rPr>
        <w:t>[i]))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{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    </w:t>
      </w:r>
      <w:proofErr w:type="spellStart"/>
      <w:proofErr w:type="gramStart"/>
      <w:r w:rsidRPr="009D6923">
        <w:rPr>
          <w:lang w:val="pt-BR"/>
        </w:rPr>
        <w:t>printf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"Código do produto inválido ou produto não encontrado!\n");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    </w:t>
      </w:r>
      <w:proofErr w:type="spellStart"/>
      <w:r w:rsidRPr="009D6923">
        <w:rPr>
          <w:lang w:val="pt-BR"/>
        </w:rPr>
        <w:t>while</w:t>
      </w:r>
      <w:proofErr w:type="spellEnd"/>
      <w:r w:rsidRPr="009D6923">
        <w:rPr>
          <w:lang w:val="pt-BR"/>
        </w:rPr>
        <w:t xml:space="preserve"> (</w:t>
      </w:r>
      <w:proofErr w:type="spellStart"/>
      <w:proofErr w:type="gramStart"/>
      <w:r w:rsidRPr="009D6923">
        <w:rPr>
          <w:lang w:val="pt-BR"/>
        </w:rPr>
        <w:t>getchar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) != '\n')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        ; // </w:t>
      </w:r>
      <w:proofErr w:type="gramStart"/>
      <w:r w:rsidRPr="009D6923">
        <w:rPr>
          <w:lang w:val="pt-BR"/>
        </w:rPr>
        <w:t>Limpa</w:t>
      </w:r>
      <w:proofErr w:type="gramEnd"/>
      <w:r w:rsidRPr="009D6923">
        <w:rPr>
          <w:lang w:val="pt-BR"/>
        </w:rPr>
        <w:t xml:space="preserve"> o buffer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}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</w:t>
      </w:r>
      <w:proofErr w:type="spellStart"/>
      <w:r w:rsidRPr="009D6923">
        <w:rPr>
          <w:lang w:val="pt-BR"/>
        </w:rPr>
        <w:t>else</w:t>
      </w:r>
      <w:proofErr w:type="spellEnd"/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{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    break;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}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} </w:t>
      </w:r>
      <w:proofErr w:type="spellStart"/>
      <w:r w:rsidRPr="009D6923">
        <w:rPr>
          <w:lang w:val="pt-BR"/>
        </w:rPr>
        <w:t>while</w:t>
      </w:r>
      <w:proofErr w:type="spellEnd"/>
      <w:r w:rsidRPr="009D6923">
        <w:rPr>
          <w:lang w:val="pt-BR"/>
        </w:rPr>
        <w:t xml:space="preserve"> (1);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}</w:t>
      </w:r>
    </w:p>
    <w:p w:rsidR="009D6923" w:rsidRPr="009D6923" w:rsidRDefault="009D6923" w:rsidP="009D6923">
      <w:pPr>
        <w:rPr>
          <w:lang w:val="pt-BR"/>
        </w:rPr>
      </w:pP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// Variáveis para processamento de venda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r w:rsidRPr="009D6923">
        <w:rPr>
          <w:lang w:val="pt-BR"/>
        </w:rPr>
        <w:t>int</w:t>
      </w:r>
      <w:proofErr w:type="spellEnd"/>
      <w:r w:rsidRPr="009D6923">
        <w:rPr>
          <w:lang w:val="pt-BR"/>
        </w:rPr>
        <w:t xml:space="preserve"> </w:t>
      </w:r>
      <w:proofErr w:type="spellStart"/>
      <w:r w:rsidRPr="009D6923">
        <w:rPr>
          <w:lang w:val="pt-BR"/>
        </w:rPr>
        <w:t>codigo</w:t>
      </w:r>
      <w:proofErr w:type="spellEnd"/>
      <w:r w:rsidRPr="009D6923">
        <w:rPr>
          <w:lang w:val="pt-BR"/>
        </w:rPr>
        <w:t xml:space="preserve">, estoque, </w:t>
      </w:r>
      <w:proofErr w:type="spellStart"/>
      <w:r w:rsidRPr="009D6923">
        <w:rPr>
          <w:lang w:val="pt-BR"/>
        </w:rPr>
        <w:t>formaPagamento</w:t>
      </w:r>
      <w:proofErr w:type="spellEnd"/>
      <w:r w:rsidRPr="009D6923">
        <w:rPr>
          <w:lang w:val="pt-BR"/>
        </w:rPr>
        <w:t>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r w:rsidRPr="009D6923">
        <w:rPr>
          <w:lang w:val="pt-BR"/>
        </w:rPr>
        <w:t>float</w:t>
      </w:r>
      <w:proofErr w:type="spellEnd"/>
      <w:r w:rsidRPr="009D6923">
        <w:rPr>
          <w:lang w:val="pt-BR"/>
        </w:rPr>
        <w:t xml:space="preserve"> custo, venda, lucro;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lastRenderedPageBreak/>
        <w:t xml:space="preserve">    char </w:t>
      </w:r>
      <w:proofErr w:type="spellStart"/>
      <w:r w:rsidRPr="009D6923">
        <w:rPr>
          <w:lang w:val="pt-BR"/>
        </w:rPr>
        <w:t>nome_</w:t>
      </w:r>
      <w:proofErr w:type="gramStart"/>
      <w:r w:rsidRPr="009D6923">
        <w:rPr>
          <w:lang w:val="pt-BR"/>
        </w:rPr>
        <w:t>produto</w:t>
      </w:r>
      <w:proofErr w:type="spellEnd"/>
      <w:r w:rsidRPr="009D6923">
        <w:rPr>
          <w:lang w:val="pt-BR"/>
        </w:rPr>
        <w:t>[</w:t>
      </w:r>
      <w:proofErr w:type="gramEnd"/>
      <w:r w:rsidRPr="009D6923">
        <w:rPr>
          <w:lang w:val="pt-BR"/>
        </w:rPr>
        <w:t>50], marca[50];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Vendas </w:t>
      </w:r>
      <w:proofErr w:type="spellStart"/>
      <w:r w:rsidRPr="009D6923">
        <w:rPr>
          <w:lang w:val="pt-BR"/>
        </w:rPr>
        <w:t>vetor_vendas</w:t>
      </w:r>
      <w:proofErr w:type="spellEnd"/>
      <w:r w:rsidRPr="009D6923">
        <w:rPr>
          <w:lang w:val="pt-BR"/>
        </w:rPr>
        <w:t>[n];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r w:rsidRPr="009D6923">
        <w:rPr>
          <w:lang w:val="pt-BR"/>
        </w:rPr>
        <w:t>int</w:t>
      </w:r>
      <w:proofErr w:type="spellEnd"/>
      <w:r w:rsidRPr="009D6923">
        <w:rPr>
          <w:lang w:val="pt-BR"/>
        </w:rPr>
        <w:t xml:space="preserve"> contador = 0;</w:t>
      </w:r>
    </w:p>
    <w:p w:rsidR="009D6923" w:rsidRPr="009D6923" w:rsidRDefault="009D6923" w:rsidP="009D6923">
      <w:pPr>
        <w:rPr>
          <w:lang w:val="pt-BR"/>
        </w:rPr>
      </w:pP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// Processar cada produto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r w:rsidRPr="009D6923">
        <w:rPr>
          <w:lang w:val="pt-BR"/>
        </w:rPr>
        <w:t>while</w:t>
      </w:r>
      <w:proofErr w:type="spellEnd"/>
      <w:r w:rsidRPr="009D6923">
        <w:rPr>
          <w:lang w:val="pt-BR"/>
        </w:rPr>
        <w:t xml:space="preserve"> (</w:t>
      </w:r>
      <w:proofErr w:type="spellStart"/>
      <w:proofErr w:type="gramStart"/>
      <w:r w:rsidRPr="009D6923">
        <w:rPr>
          <w:lang w:val="pt-BR"/>
        </w:rPr>
        <w:t>fscanf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arquivo, "%d; %49[^;]; %49[^;]; %d; %f; %f; %f\n",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      &amp;</w:t>
      </w:r>
      <w:proofErr w:type="spellStart"/>
      <w:r w:rsidRPr="009D6923">
        <w:rPr>
          <w:lang w:val="pt-BR"/>
        </w:rPr>
        <w:t>codigo</w:t>
      </w:r>
      <w:proofErr w:type="spellEnd"/>
      <w:r w:rsidRPr="009D6923">
        <w:rPr>
          <w:lang w:val="pt-BR"/>
        </w:rPr>
        <w:t xml:space="preserve">, </w:t>
      </w:r>
      <w:proofErr w:type="spellStart"/>
      <w:r w:rsidRPr="009D6923">
        <w:rPr>
          <w:lang w:val="pt-BR"/>
        </w:rPr>
        <w:t>nome_produto</w:t>
      </w:r>
      <w:proofErr w:type="spellEnd"/>
      <w:r w:rsidRPr="009D6923">
        <w:rPr>
          <w:lang w:val="pt-BR"/>
        </w:rPr>
        <w:t>, marca, &amp;estoque, &amp;venda, &amp;custo, &amp;lucro) == 7)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{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</w:t>
      </w:r>
      <w:proofErr w:type="spellStart"/>
      <w:r w:rsidRPr="009D6923">
        <w:rPr>
          <w:lang w:val="pt-BR"/>
        </w:rPr>
        <w:t>int</w:t>
      </w:r>
      <w:proofErr w:type="spellEnd"/>
      <w:r w:rsidRPr="009D6923">
        <w:rPr>
          <w:lang w:val="pt-BR"/>
        </w:rPr>
        <w:t xml:space="preserve"> i;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for (i = 0; i &lt; n; i++)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{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</w:t>
      </w:r>
      <w:proofErr w:type="spellStart"/>
      <w:r w:rsidRPr="009D6923">
        <w:rPr>
          <w:lang w:val="pt-BR"/>
        </w:rPr>
        <w:t>if</w:t>
      </w:r>
      <w:proofErr w:type="spellEnd"/>
      <w:r w:rsidRPr="009D6923">
        <w:rPr>
          <w:lang w:val="pt-BR"/>
        </w:rPr>
        <w:t xml:space="preserve"> (</w:t>
      </w:r>
      <w:proofErr w:type="spellStart"/>
      <w:r w:rsidRPr="009D6923">
        <w:rPr>
          <w:lang w:val="pt-BR"/>
        </w:rPr>
        <w:t>cod_produtos</w:t>
      </w:r>
      <w:proofErr w:type="spellEnd"/>
      <w:r w:rsidRPr="009D6923">
        <w:rPr>
          <w:lang w:val="pt-BR"/>
        </w:rPr>
        <w:t xml:space="preserve">[i] == </w:t>
      </w:r>
      <w:proofErr w:type="spellStart"/>
      <w:r w:rsidRPr="009D6923">
        <w:rPr>
          <w:lang w:val="pt-BR"/>
        </w:rPr>
        <w:t>codigo</w:t>
      </w:r>
      <w:proofErr w:type="spellEnd"/>
      <w:r w:rsidRPr="009D6923">
        <w:rPr>
          <w:lang w:val="pt-BR"/>
        </w:rPr>
        <w:t>)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{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    </w:t>
      </w:r>
      <w:proofErr w:type="spellStart"/>
      <w:r w:rsidRPr="009D6923">
        <w:rPr>
          <w:lang w:val="pt-BR"/>
        </w:rPr>
        <w:t>int</w:t>
      </w:r>
      <w:proofErr w:type="spellEnd"/>
      <w:r w:rsidRPr="009D6923">
        <w:rPr>
          <w:lang w:val="pt-BR"/>
        </w:rPr>
        <w:t xml:space="preserve"> </w:t>
      </w:r>
      <w:proofErr w:type="spellStart"/>
      <w:r w:rsidRPr="009D6923">
        <w:rPr>
          <w:lang w:val="pt-BR"/>
        </w:rPr>
        <w:t>qtd_produto</w:t>
      </w:r>
      <w:proofErr w:type="spellEnd"/>
      <w:r w:rsidRPr="009D6923">
        <w:rPr>
          <w:lang w:val="pt-BR"/>
        </w:rPr>
        <w:t xml:space="preserve"> = </w:t>
      </w:r>
      <w:proofErr w:type="spellStart"/>
      <w:r w:rsidRPr="009D6923">
        <w:rPr>
          <w:lang w:val="pt-BR"/>
        </w:rPr>
        <w:t>obterQuantidadeProduto</w:t>
      </w:r>
      <w:proofErr w:type="spellEnd"/>
      <w:r w:rsidRPr="009D6923">
        <w:rPr>
          <w:lang w:val="pt-BR"/>
        </w:rPr>
        <w:t>(estoque);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    </w:t>
      </w:r>
      <w:proofErr w:type="spellStart"/>
      <w:r w:rsidRPr="009D6923">
        <w:rPr>
          <w:lang w:val="pt-BR"/>
        </w:rPr>
        <w:t>if</w:t>
      </w:r>
      <w:proofErr w:type="spellEnd"/>
      <w:r w:rsidRPr="009D6923">
        <w:rPr>
          <w:lang w:val="pt-BR"/>
        </w:rPr>
        <w:t xml:space="preserve"> (</w:t>
      </w:r>
      <w:proofErr w:type="spellStart"/>
      <w:r w:rsidRPr="009D6923">
        <w:rPr>
          <w:lang w:val="pt-BR"/>
        </w:rPr>
        <w:t>qtd_produto</w:t>
      </w:r>
      <w:proofErr w:type="spellEnd"/>
      <w:r w:rsidRPr="009D6923">
        <w:rPr>
          <w:lang w:val="pt-BR"/>
        </w:rPr>
        <w:t xml:space="preserve"> &gt; 0)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    {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        </w:t>
      </w:r>
      <w:proofErr w:type="spellStart"/>
      <w:r w:rsidRPr="009D6923">
        <w:rPr>
          <w:lang w:val="pt-BR"/>
        </w:rPr>
        <w:t>registrarVenda</w:t>
      </w:r>
      <w:proofErr w:type="spellEnd"/>
      <w:r w:rsidRPr="009D6923">
        <w:rPr>
          <w:lang w:val="pt-BR"/>
        </w:rPr>
        <w:t>(&amp;</w:t>
      </w:r>
      <w:proofErr w:type="spellStart"/>
      <w:r w:rsidRPr="009D6923">
        <w:rPr>
          <w:lang w:val="pt-BR"/>
        </w:rPr>
        <w:t>vetor_vendas</w:t>
      </w:r>
      <w:proofErr w:type="spellEnd"/>
      <w:r w:rsidRPr="009D6923">
        <w:rPr>
          <w:lang w:val="pt-BR"/>
        </w:rPr>
        <w:t xml:space="preserve">[contador], </w:t>
      </w:r>
      <w:proofErr w:type="spellStart"/>
      <w:r w:rsidRPr="009D6923">
        <w:rPr>
          <w:lang w:val="pt-BR"/>
        </w:rPr>
        <w:t>codigo</w:t>
      </w:r>
      <w:proofErr w:type="spellEnd"/>
      <w:r w:rsidRPr="009D6923">
        <w:rPr>
          <w:lang w:val="pt-BR"/>
        </w:rPr>
        <w:t xml:space="preserve">, </w:t>
      </w:r>
      <w:proofErr w:type="spellStart"/>
      <w:r w:rsidRPr="009D6923">
        <w:rPr>
          <w:lang w:val="pt-BR"/>
        </w:rPr>
        <w:t>nome_produto</w:t>
      </w:r>
      <w:proofErr w:type="spellEnd"/>
      <w:r w:rsidRPr="009D6923">
        <w:rPr>
          <w:lang w:val="pt-BR"/>
        </w:rPr>
        <w:t xml:space="preserve">, </w:t>
      </w:r>
      <w:proofErr w:type="spellStart"/>
      <w:r w:rsidRPr="009D6923">
        <w:rPr>
          <w:lang w:val="pt-BR"/>
        </w:rPr>
        <w:t>qtd_produto</w:t>
      </w:r>
      <w:proofErr w:type="spellEnd"/>
      <w:r w:rsidRPr="009D6923">
        <w:rPr>
          <w:lang w:val="pt-BR"/>
        </w:rPr>
        <w:t>, venda);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        contador++;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    }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    break;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}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}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}</w:t>
      </w:r>
    </w:p>
    <w:p w:rsidR="009D6923" w:rsidRPr="009D6923" w:rsidRDefault="009D6923" w:rsidP="009D6923">
      <w:pPr>
        <w:rPr>
          <w:lang w:val="pt-BR"/>
        </w:rPr>
      </w:pP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// Obter a forma de pagamento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lastRenderedPageBreak/>
        <w:t xml:space="preserve">    </w:t>
      </w:r>
      <w:proofErr w:type="spellStart"/>
      <w:proofErr w:type="gramStart"/>
      <w:r w:rsidRPr="009D6923">
        <w:rPr>
          <w:lang w:val="pt-BR"/>
        </w:rPr>
        <w:t>limparTela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proofErr w:type="gramStart"/>
      <w:r w:rsidRPr="009D6923">
        <w:rPr>
          <w:lang w:val="pt-BR"/>
        </w:rPr>
        <w:t>printf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"\</w:t>
      </w:r>
      <w:proofErr w:type="spellStart"/>
      <w:r w:rsidRPr="009D6923">
        <w:rPr>
          <w:lang w:val="pt-BR"/>
        </w:rPr>
        <w:t>nDigite</w:t>
      </w:r>
      <w:proofErr w:type="spellEnd"/>
      <w:r w:rsidRPr="009D6923">
        <w:rPr>
          <w:lang w:val="pt-BR"/>
        </w:rPr>
        <w:t xml:space="preserve"> a forma de pagamento:\n[1] - Dinheiro\n[2] - Cartão débito\n[3] - Cartão crédito: ");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proofErr w:type="gramStart"/>
      <w:r w:rsidRPr="009D6923">
        <w:rPr>
          <w:lang w:val="pt-BR"/>
        </w:rPr>
        <w:t>scanf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"%d", &amp;</w:t>
      </w:r>
      <w:proofErr w:type="spellStart"/>
      <w:r w:rsidRPr="009D6923">
        <w:rPr>
          <w:lang w:val="pt-BR"/>
        </w:rPr>
        <w:t>formaPagamento</w:t>
      </w:r>
      <w:proofErr w:type="spellEnd"/>
      <w:r w:rsidRPr="009D6923">
        <w:rPr>
          <w:lang w:val="pt-BR"/>
        </w:rPr>
        <w:t>);</w:t>
      </w:r>
    </w:p>
    <w:p w:rsidR="009D6923" w:rsidRPr="009D6923" w:rsidRDefault="009D6923" w:rsidP="009D6923">
      <w:pPr>
        <w:rPr>
          <w:lang w:val="pt-BR"/>
        </w:rPr>
      </w:pP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// Gravar vendas no arquivo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for (i = 0; i &lt; contador; i++)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{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</w:t>
      </w:r>
      <w:proofErr w:type="spellStart"/>
      <w:proofErr w:type="gramStart"/>
      <w:r w:rsidRPr="009D6923">
        <w:rPr>
          <w:lang w:val="pt-BR"/>
        </w:rPr>
        <w:t>fprintf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vendas, "venda;%d;%s;%d;%.2f;%.2f;%s;%s;%d\n",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    </w:t>
      </w:r>
      <w:proofErr w:type="spellStart"/>
      <w:r w:rsidRPr="009D6923">
        <w:rPr>
          <w:lang w:val="pt-BR"/>
        </w:rPr>
        <w:t>numero_nota</w:t>
      </w:r>
      <w:proofErr w:type="spellEnd"/>
      <w:r w:rsidRPr="009D6923">
        <w:rPr>
          <w:lang w:val="pt-BR"/>
        </w:rPr>
        <w:t xml:space="preserve">, </w:t>
      </w:r>
      <w:proofErr w:type="spellStart"/>
      <w:r w:rsidRPr="009D6923">
        <w:rPr>
          <w:lang w:val="pt-BR"/>
        </w:rPr>
        <w:t>vetor_vendas</w:t>
      </w:r>
      <w:proofErr w:type="spellEnd"/>
      <w:r w:rsidRPr="009D6923">
        <w:rPr>
          <w:lang w:val="pt-BR"/>
        </w:rPr>
        <w:t>[i</w:t>
      </w:r>
      <w:proofErr w:type="gramStart"/>
      <w:r w:rsidRPr="009D6923">
        <w:rPr>
          <w:lang w:val="pt-BR"/>
        </w:rPr>
        <w:t>].</w:t>
      </w:r>
      <w:proofErr w:type="spellStart"/>
      <w:r w:rsidRPr="009D6923">
        <w:rPr>
          <w:lang w:val="pt-BR"/>
        </w:rPr>
        <w:t>nome</w:t>
      </w:r>
      <w:proofErr w:type="gramEnd"/>
      <w:r w:rsidRPr="009D6923">
        <w:rPr>
          <w:lang w:val="pt-BR"/>
        </w:rPr>
        <w:t>_produto</w:t>
      </w:r>
      <w:proofErr w:type="spellEnd"/>
      <w:r w:rsidRPr="009D6923">
        <w:rPr>
          <w:lang w:val="pt-BR"/>
        </w:rPr>
        <w:t>,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    </w:t>
      </w:r>
      <w:proofErr w:type="spellStart"/>
      <w:r w:rsidRPr="009D6923">
        <w:rPr>
          <w:lang w:val="pt-BR"/>
        </w:rPr>
        <w:t>vetor_vendas</w:t>
      </w:r>
      <w:proofErr w:type="spellEnd"/>
      <w:r w:rsidRPr="009D6923">
        <w:rPr>
          <w:lang w:val="pt-BR"/>
        </w:rPr>
        <w:t>[i</w:t>
      </w:r>
      <w:proofErr w:type="gramStart"/>
      <w:r w:rsidRPr="009D6923">
        <w:rPr>
          <w:lang w:val="pt-BR"/>
        </w:rPr>
        <w:t>].</w:t>
      </w:r>
      <w:proofErr w:type="spellStart"/>
      <w:r w:rsidRPr="009D6923">
        <w:rPr>
          <w:lang w:val="pt-BR"/>
        </w:rPr>
        <w:t>qtd</w:t>
      </w:r>
      <w:proofErr w:type="gramEnd"/>
      <w:r w:rsidRPr="009D6923">
        <w:rPr>
          <w:lang w:val="pt-BR"/>
        </w:rPr>
        <w:t>_produto</w:t>
      </w:r>
      <w:proofErr w:type="spellEnd"/>
      <w:r w:rsidRPr="009D6923">
        <w:rPr>
          <w:lang w:val="pt-BR"/>
        </w:rPr>
        <w:t xml:space="preserve">, </w:t>
      </w:r>
      <w:proofErr w:type="spellStart"/>
      <w:r w:rsidRPr="009D6923">
        <w:rPr>
          <w:lang w:val="pt-BR"/>
        </w:rPr>
        <w:t>vetor_vendas</w:t>
      </w:r>
      <w:proofErr w:type="spellEnd"/>
      <w:r w:rsidRPr="009D6923">
        <w:rPr>
          <w:lang w:val="pt-BR"/>
        </w:rPr>
        <w:t>[i].venda,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            </w:t>
      </w:r>
      <w:proofErr w:type="spellStart"/>
      <w:r w:rsidRPr="009D6923">
        <w:rPr>
          <w:lang w:val="pt-BR"/>
        </w:rPr>
        <w:t>vetor_vendas</w:t>
      </w:r>
      <w:proofErr w:type="spellEnd"/>
      <w:r w:rsidRPr="009D6923">
        <w:rPr>
          <w:lang w:val="pt-BR"/>
        </w:rPr>
        <w:t>[i</w:t>
      </w:r>
      <w:proofErr w:type="gramStart"/>
      <w:r w:rsidRPr="009D6923">
        <w:rPr>
          <w:lang w:val="pt-BR"/>
        </w:rPr>
        <w:t>].</w:t>
      </w:r>
      <w:proofErr w:type="spellStart"/>
      <w:r w:rsidRPr="009D6923">
        <w:rPr>
          <w:lang w:val="pt-BR"/>
        </w:rPr>
        <w:t>valor</w:t>
      </w:r>
      <w:proofErr w:type="gramEnd"/>
      <w:r w:rsidRPr="009D6923">
        <w:rPr>
          <w:lang w:val="pt-BR"/>
        </w:rPr>
        <w:t>_total</w:t>
      </w:r>
      <w:proofErr w:type="spellEnd"/>
      <w:r w:rsidRPr="009D6923">
        <w:rPr>
          <w:lang w:val="pt-BR"/>
        </w:rPr>
        <w:t xml:space="preserve">, data, hora, </w:t>
      </w:r>
      <w:proofErr w:type="spellStart"/>
      <w:r w:rsidRPr="009D6923">
        <w:rPr>
          <w:lang w:val="pt-BR"/>
        </w:rPr>
        <w:t>formaPagamento</w:t>
      </w:r>
      <w:proofErr w:type="spellEnd"/>
      <w:r w:rsidRPr="009D6923">
        <w:rPr>
          <w:lang w:val="pt-BR"/>
        </w:rPr>
        <w:t>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}</w:t>
      </w:r>
    </w:p>
    <w:p w:rsidR="009D6923" w:rsidRPr="009D6923" w:rsidRDefault="009D6923" w:rsidP="009D6923">
      <w:pPr>
        <w:rPr>
          <w:lang w:val="pt-BR"/>
        </w:rPr>
      </w:pP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// Exibir mensagem de sucesso e a nota fiscal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proofErr w:type="gramStart"/>
      <w:r w:rsidRPr="009D6923">
        <w:rPr>
          <w:lang w:val="pt-BR"/>
        </w:rPr>
        <w:t>printf</w:t>
      </w:r>
      <w:proofErr w:type="spellEnd"/>
      <w:r w:rsidRPr="009D6923">
        <w:rPr>
          <w:lang w:val="pt-BR"/>
        </w:rPr>
        <w:t>(</w:t>
      </w:r>
      <w:proofErr w:type="gramEnd"/>
      <w:r w:rsidRPr="009D6923">
        <w:rPr>
          <w:lang w:val="pt-BR"/>
        </w:rPr>
        <w:t>"\</w:t>
      </w:r>
      <w:proofErr w:type="spellStart"/>
      <w:r w:rsidRPr="009D6923">
        <w:rPr>
          <w:lang w:val="pt-BR"/>
        </w:rPr>
        <w:t>nVenda</w:t>
      </w:r>
      <w:proofErr w:type="spellEnd"/>
      <w:r w:rsidRPr="009D6923">
        <w:rPr>
          <w:lang w:val="pt-BR"/>
        </w:rPr>
        <w:t xml:space="preserve"> realizada com sucesso!\n");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proofErr w:type="gramStart"/>
      <w:r w:rsidRPr="009D6923">
        <w:rPr>
          <w:lang w:val="pt-BR"/>
        </w:rPr>
        <w:t>exibirNotaFiscal</w:t>
      </w:r>
      <w:proofErr w:type="spellEnd"/>
      <w:r w:rsidRPr="009D6923">
        <w:rPr>
          <w:lang w:val="pt-BR"/>
        </w:rPr>
        <w:t>(</w:t>
      </w:r>
      <w:proofErr w:type="spellStart"/>
      <w:proofErr w:type="gramEnd"/>
      <w:r w:rsidRPr="009D6923">
        <w:rPr>
          <w:lang w:val="pt-BR"/>
        </w:rPr>
        <w:t>vetor_vendas</w:t>
      </w:r>
      <w:proofErr w:type="spellEnd"/>
      <w:r w:rsidRPr="009D6923">
        <w:rPr>
          <w:lang w:val="pt-BR"/>
        </w:rPr>
        <w:t xml:space="preserve">, contador, </w:t>
      </w:r>
      <w:proofErr w:type="spellStart"/>
      <w:r w:rsidRPr="009D6923">
        <w:rPr>
          <w:lang w:val="pt-BR"/>
        </w:rPr>
        <w:t>formaPagamento</w:t>
      </w:r>
      <w:proofErr w:type="spellEnd"/>
      <w:r w:rsidRPr="009D6923">
        <w:rPr>
          <w:lang w:val="pt-BR"/>
        </w:rPr>
        <w:t>);</w:t>
      </w:r>
    </w:p>
    <w:p w:rsidR="009D6923" w:rsidRPr="009D6923" w:rsidRDefault="009D6923" w:rsidP="009D6923">
      <w:pPr>
        <w:rPr>
          <w:lang w:val="pt-BR"/>
        </w:rPr>
      </w:pP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r w:rsidRPr="009D6923">
        <w:rPr>
          <w:lang w:val="pt-BR"/>
        </w:rPr>
        <w:t>fclose</w:t>
      </w:r>
      <w:proofErr w:type="spellEnd"/>
      <w:r w:rsidRPr="009D6923">
        <w:rPr>
          <w:lang w:val="pt-BR"/>
        </w:rPr>
        <w:t>(arquivo);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 xml:space="preserve">    </w:t>
      </w:r>
      <w:proofErr w:type="spellStart"/>
      <w:r w:rsidRPr="009D6923">
        <w:rPr>
          <w:lang w:val="pt-BR"/>
        </w:rPr>
        <w:t>fclose</w:t>
      </w:r>
      <w:proofErr w:type="spellEnd"/>
      <w:r w:rsidRPr="009D6923">
        <w:rPr>
          <w:lang w:val="pt-BR"/>
        </w:rPr>
        <w:t>(vendas);</w:t>
      </w:r>
    </w:p>
    <w:p w:rsidR="009D6923" w:rsidRPr="009D6923" w:rsidRDefault="009D6923" w:rsidP="009D6923">
      <w:pPr>
        <w:rPr>
          <w:lang w:val="pt-BR"/>
        </w:rPr>
      </w:pPr>
      <w:r w:rsidRPr="009D6923">
        <w:rPr>
          <w:lang w:val="pt-BR"/>
        </w:rPr>
        <w:t>}</w:t>
      </w:r>
    </w:p>
    <w:p w:rsidR="009D6923" w:rsidRDefault="009D6923" w:rsidP="00836023"/>
    <w:p w:rsidR="00717027" w:rsidRDefault="00717027" w:rsidP="00836023"/>
    <w:p w:rsidR="00717027" w:rsidRDefault="00717027" w:rsidP="00836023"/>
    <w:p w:rsidR="00717027" w:rsidRDefault="00717027" w:rsidP="00836023"/>
    <w:p w:rsidR="00717027" w:rsidRDefault="00717027" w:rsidP="00836023"/>
    <w:p w:rsidR="00717027" w:rsidRPr="00717027" w:rsidRDefault="00717027" w:rsidP="00717027">
      <w:pPr>
        <w:rPr>
          <w:b/>
          <w:bCs/>
          <w:color w:val="4F81BD" w:themeColor="accent1"/>
          <w:sz w:val="28"/>
          <w:szCs w:val="28"/>
          <w:lang w:val="pt-BR"/>
        </w:rPr>
      </w:pPr>
      <w:r w:rsidRPr="00717027">
        <w:rPr>
          <w:b/>
          <w:bCs/>
          <w:color w:val="4F81BD" w:themeColor="accent1"/>
          <w:sz w:val="28"/>
          <w:szCs w:val="28"/>
          <w:lang w:val="pt-BR"/>
        </w:rPr>
        <w:lastRenderedPageBreak/>
        <w:t xml:space="preserve">Função: </w:t>
      </w:r>
      <w:proofErr w:type="spellStart"/>
      <w:r w:rsidRPr="00717027">
        <w:rPr>
          <w:b/>
          <w:bCs/>
          <w:color w:val="4F81BD" w:themeColor="accent1"/>
          <w:sz w:val="28"/>
          <w:szCs w:val="28"/>
          <w:lang w:val="pt-BR"/>
        </w:rPr>
        <w:t>exibirCupomHeader</w:t>
      </w:r>
      <w:proofErr w:type="spellEnd"/>
    </w:p>
    <w:p w:rsidR="00717027" w:rsidRPr="00717027" w:rsidRDefault="00717027" w:rsidP="00717027">
      <w:pPr>
        <w:rPr>
          <w:lang w:val="pt-BR"/>
        </w:rPr>
      </w:pPr>
      <w:r w:rsidRPr="00717027">
        <w:rPr>
          <w:b/>
          <w:bCs/>
          <w:lang w:val="pt-BR"/>
        </w:rPr>
        <w:t>O que ela faz:</w:t>
      </w:r>
      <w:r w:rsidRPr="00717027">
        <w:rPr>
          <w:lang w:val="pt-BR"/>
        </w:rPr>
        <w:br/>
        <w:t>Essa função exibe o cabeçalho do cupom fiscal, incluindo o nome da empresa, CNPJ, endereço, e informações do cupom, como data, hora, número da nota fiscal e operador. Ela organiza as informações de forma formatada para exibição no arquivo de saída.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c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// função para exibir o cabeçalho do cupom fiscal</w:t>
      </w:r>
    </w:p>
    <w:p w:rsidR="00717027" w:rsidRPr="00717027" w:rsidRDefault="00717027" w:rsidP="00717027">
      <w:pPr>
        <w:rPr>
          <w:color w:val="4F81BD" w:themeColor="accent1"/>
          <w:lang w:val="pt-BR"/>
        </w:rPr>
      </w:pPr>
      <w:proofErr w:type="spellStart"/>
      <w:r w:rsidRPr="00717027">
        <w:rPr>
          <w:color w:val="4F81BD" w:themeColor="accent1"/>
          <w:lang w:val="pt-BR"/>
        </w:rPr>
        <w:t>void</w:t>
      </w:r>
      <w:proofErr w:type="spellEnd"/>
      <w:r w:rsidRPr="00717027">
        <w:rPr>
          <w:color w:val="4F81BD" w:themeColor="accent1"/>
          <w:lang w:val="pt-BR"/>
        </w:rPr>
        <w:t xml:space="preserve"> </w:t>
      </w:r>
      <w:proofErr w:type="spellStart"/>
      <w:proofErr w:type="gramStart"/>
      <w:r w:rsidRPr="00717027">
        <w:rPr>
          <w:color w:val="4F81BD" w:themeColor="accent1"/>
          <w:lang w:val="pt-BR"/>
        </w:rPr>
        <w:t>exibirCupomHeader</w:t>
      </w:r>
      <w:proofErr w:type="spellEnd"/>
      <w:r w:rsidRPr="00717027">
        <w:rPr>
          <w:color w:val="4F81BD" w:themeColor="accent1"/>
          <w:lang w:val="pt-BR"/>
        </w:rPr>
        <w:t>(</w:t>
      </w:r>
      <w:proofErr w:type="gramEnd"/>
      <w:r w:rsidRPr="00717027">
        <w:rPr>
          <w:color w:val="4F81BD" w:themeColor="accent1"/>
          <w:lang w:val="pt-BR"/>
        </w:rPr>
        <w:t xml:space="preserve">FILE *arquivo, </w:t>
      </w:r>
      <w:proofErr w:type="spellStart"/>
      <w:r w:rsidRPr="00717027">
        <w:rPr>
          <w:color w:val="4F81BD" w:themeColor="accent1"/>
          <w:lang w:val="pt-BR"/>
        </w:rPr>
        <w:t>const</w:t>
      </w:r>
      <w:proofErr w:type="spellEnd"/>
      <w:r w:rsidRPr="00717027">
        <w:rPr>
          <w:color w:val="4F81BD" w:themeColor="accent1"/>
          <w:lang w:val="pt-BR"/>
        </w:rPr>
        <w:t xml:space="preserve"> char *data, </w:t>
      </w:r>
      <w:proofErr w:type="spellStart"/>
      <w:r w:rsidRPr="00717027">
        <w:rPr>
          <w:color w:val="4F81BD" w:themeColor="accent1"/>
          <w:lang w:val="pt-BR"/>
        </w:rPr>
        <w:t>const</w:t>
      </w:r>
      <w:proofErr w:type="spellEnd"/>
      <w:r w:rsidRPr="00717027">
        <w:rPr>
          <w:color w:val="4F81BD" w:themeColor="accent1"/>
          <w:lang w:val="pt-BR"/>
        </w:rPr>
        <w:t xml:space="preserve"> char *hora, </w:t>
      </w:r>
      <w:proofErr w:type="spellStart"/>
      <w:r w:rsidRPr="00717027">
        <w:rPr>
          <w:color w:val="4F81BD" w:themeColor="accent1"/>
          <w:lang w:val="pt-BR"/>
        </w:rPr>
        <w:t>int</w:t>
      </w:r>
      <w:proofErr w:type="spellEnd"/>
      <w:r w:rsidRPr="00717027">
        <w:rPr>
          <w:color w:val="4F81BD" w:themeColor="accent1"/>
          <w:lang w:val="pt-BR"/>
        </w:rPr>
        <w:t xml:space="preserve"> </w:t>
      </w:r>
      <w:proofErr w:type="spellStart"/>
      <w:r w:rsidRPr="00717027">
        <w:rPr>
          <w:color w:val="4F81BD" w:themeColor="accent1"/>
          <w:lang w:val="pt-BR"/>
        </w:rPr>
        <w:t>numero_nota</w:t>
      </w:r>
      <w:proofErr w:type="spellEnd"/>
      <w:r w:rsidRPr="00717027">
        <w:rPr>
          <w:color w:val="4F81BD" w:themeColor="accent1"/>
          <w:lang w:val="pt-BR"/>
        </w:rPr>
        <w:t>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"===============================================\n");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              CUPOM FISCAL ELETRÔNICO          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"===============================================\n");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"Empresa: LUIZ INÁCIO LTDA\n");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"CNPJ: 66.666.666/0001-66\n");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"Endereço: Congresso Nacional, 666 - Esquerda\n");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"IE:000.000000.0000    CEP: 66666-666\n");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"-----------------------------------------------\n");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 xml:space="preserve">arquivo, "Data:  %s     Hora: %s  Cupom: %d\n", data, hora, </w:t>
      </w:r>
      <w:proofErr w:type="spellStart"/>
      <w:r w:rsidRPr="00717027">
        <w:rPr>
          <w:lang w:val="pt-BR"/>
        </w:rPr>
        <w:t>numero_nota</w:t>
      </w:r>
      <w:proofErr w:type="spell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"Operador: Alexandre de Morais\n");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"===============================================\n");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"CÓDIGO   DESCRIÇÃO        QTD     UNIT.    TOTAL 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"-----------------------------------------------\n");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}</w:t>
      </w:r>
    </w:p>
    <w:p w:rsidR="00717027" w:rsidRDefault="00717027" w:rsidP="00717027">
      <w:pPr>
        <w:rPr>
          <w:lang w:val="pt-BR"/>
        </w:rPr>
      </w:pPr>
    </w:p>
    <w:p w:rsid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b/>
          <w:bCs/>
          <w:color w:val="4F81BD" w:themeColor="accent1"/>
          <w:sz w:val="28"/>
          <w:szCs w:val="28"/>
          <w:lang w:val="pt-BR"/>
        </w:rPr>
      </w:pPr>
      <w:r w:rsidRPr="00717027">
        <w:rPr>
          <w:b/>
          <w:bCs/>
          <w:color w:val="4F81BD" w:themeColor="accent1"/>
          <w:sz w:val="28"/>
          <w:szCs w:val="28"/>
          <w:lang w:val="pt-BR"/>
        </w:rPr>
        <w:lastRenderedPageBreak/>
        <w:t xml:space="preserve">Função: </w:t>
      </w:r>
      <w:proofErr w:type="spellStart"/>
      <w:r w:rsidRPr="00717027">
        <w:rPr>
          <w:b/>
          <w:bCs/>
          <w:color w:val="4F81BD" w:themeColor="accent1"/>
          <w:sz w:val="28"/>
          <w:szCs w:val="28"/>
          <w:lang w:val="pt-BR"/>
        </w:rPr>
        <w:t>exibirDetalhesProduto</w:t>
      </w:r>
      <w:proofErr w:type="spellEnd"/>
    </w:p>
    <w:p w:rsidR="00717027" w:rsidRPr="00717027" w:rsidRDefault="00717027" w:rsidP="00717027">
      <w:pPr>
        <w:rPr>
          <w:lang w:val="pt-BR"/>
        </w:rPr>
      </w:pPr>
      <w:r w:rsidRPr="00717027">
        <w:rPr>
          <w:b/>
          <w:bCs/>
          <w:lang w:val="pt-BR"/>
        </w:rPr>
        <w:t>O que ela faz:</w:t>
      </w:r>
      <w:r w:rsidRPr="00717027">
        <w:rPr>
          <w:lang w:val="pt-BR"/>
        </w:rPr>
        <w:br/>
        <w:t>Essa função exibe os detalhes de cada produto vendido, como o código do produto, nome, quantidade, preço unitário e o valor total da venda do produto.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c</w:t>
      </w:r>
    </w:p>
    <w:p w:rsidR="00717027" w:rsidRPr="00717027" w:rsidRDefault="00717027" w:rsidP="00717027">
      <w:pPr>
        <w:rPr>
          <w:color w:val="4F81BD" w:themeColor="accent1"/>
          <w:lang w:val="pt-BR"/>
        </w:rPr>
      </w:pPr>
      <w:proofErr w:type="spellStart"/>
      <w:r w:rsidRPr="00717027">
        <w:rPr>
          <w:color w:val="4F81BD" w:themeColor="accent1"/>
          <w:lang w:val="pt-BR"/>
        </w:rPr>
        <w:t>void</w:t>
      </w:r>
      <w:proofErr w:type="spellEnd"/>
      <w:r w:rsidRPr="00717027">
        <w:rPr>
          <w:color w:val="4F81BD" w:themeColor="accent1"/>
          <w:lang w:val="pt-BR"/>
        </w:rPr>
        <w:t xml:space="preserve"> </w:t>
      </w:r>
      <w:proofErr w:type="spellStart"/>
      <w:proofErr w:type="gramStart"/>
      <w:r w:rsidRPr="00717027">
        <w:rPr>
          <w:color w:val="4F81BD" w:themeColor="accent1"/>
          <w:lang w:val="pt-BR"/>
        </w:rPr>
        <w:t>exibirDetalhesProduto</w:t>
      </w:r>
      <w:proofErr w:type="spellEnd"/>
      <w:r w:rsidRPr="00717027">
        <w:rPr>
          <w:color w:val="4F81BD" w:themeColor="accent1"/>
          <w:lang w:val="pt-BR"/>
        </w:rPr>
        <w:t>(</w:t>
      </w:r>
      <w:proofErr w:type="gramEnd"/>
      <w:r w:rsidRPr="00717027">
        <w:rPr>
          <w:color w:val="4F81BD" w:themeColor="accent1"/>
          <w:lang w:val="pt-BR"/>
        </w:rPr>
        <w:t>FILE *arquivo, Vendas *venda)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"%-7d  %-10s      %-2d    %-8.2f   %-10.2f\n",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    venda-&gt;</w:t>
      </w:r>
      <w:proofErr w:type="spellStart"/>
      <w:r w:rsidRPr="00717027">
        <w:rPr>
          <w:lang w:val="pt-BR"/>
        </w:rPr>
        <w:t>codigo_produto</w:t>
      </w:r>
      <w:proofErr w:type="spellEnd"/>
      <w:r w:rsidRPr="00717027">
        <w:rPr>
          <w:lang w:val="pt-BR"/>
        </w:rPr>
        <w:t>, venda-&gt;</w:t>
      </w:r>
      <w:proofErr w:type="spellStart"/>
      <w:r w:rsidRPr="00717027">
        <w:rPr>
          <w:lang w:val="pt-BR"/>
        </w:rPr>
        <w:t>nome_produto</w:t>
      </w:r>
      <w:proofErr w:type="spellEnd"/>
      <w:r w:rsidRPr="00717027">
        <w:rPr>
          <w:lang w:val="pt-BR"/>
        </w:rPr>
        <w:t>, venda-&gt;</w:t>
      </w:r>
      <w:proofErr w:type="spellStart"/>
      <w:r w:rsidRPr="00717027">
        <w:rPr>
          <w:lang w:val="pt-BR"/>
        </w:rPr>
        <w:t>qtd_produto</w:t>
      </w:r>
      <w:proofErr w:type="spellEnd"/>
      <w:r w:rsidRPr="00717027">
        <w:rPr>
          <w:lang w:val="pt-BR"/>
        </w:rPr>
        <w:t>, venda-&gt;venda, venda-&gt;</w:t>
      </w:r>
      <w:proofErr w:type="spellStart"/>
      <w:r w:rsidRPr="00717027">
        <w:rPr>
          <w:lang w:val="pt-BR"/>
        </w:rPr>
        <w:t>valor_total</w:t>
      </w:r>
      <w:proofErr w:type="spell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}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color w:val="4F81BD" w:themeColor="accent1"/>
          <w:sz w:val="28"/>
          <w:szCs w:val="28"/>
          <w:lang w:val="pt-BR"/>
        </w:rPr>
      </w:pPr>
      <w:r w:rsidRPr="00717027">
        <w:rPr>
          <w:color w:val="4F81BD" w:themeColor="accent1"/>
          <w:sz w:val="28"/>
          <w:szCs w:val="28"/>
          <w:lang w:val="pt-BR"/>
        </w:rPr>
        <w:t xml:space="preserve">Função: </w:t>
      </w:r>
      <w:proofErr w:type="spellStart"/>
      <w:r w:rsidRPr="00717027">
        <w:rPr>
          <w:color w:val="4F81BD" w:themeColor="accent1"/>
          <w:sz w:val="28"/>
          <w:szCs w:val="28"/>
          <w:lang w:val="pt-BR"/>
        </w:rPr>
        <w:t>exibirCupomFooter</w:t>
      </w:r>
      <w:proofErr w:type="spellEnd"/>
    </w:p>
    <w:p w:rsidR="00717027" w:rsidRPr="00717027" w:rsidRDefault="00717027" w:rsidP="00717027">
      <w:pPr>
        <w:rPr>
          <w:lang w:val="pt-BR"/>
        </w:rPr>
      </w:pPr>
      <w:r w:rsidRPr="00717027">
        <w:rPr>
          <w:b/>
          <w:bCs/>
          <w:lang w:val="pt-BR"/>
        </w:rPr>
        <w:t>O que ela faz:</w:t>
      </w:r>
      <w:r w:rsidRPr="00717027">
        <w:rPr>
          <w:lang w:val="pt-BR"/>
        </w:rPr>
        <w:br/>
        <w:t>Essa função exibe o rodapé do cupom fiscal, incluindo o total de itens, o valor total da venda, o valor do imposto pago (considerando 30% sobre o valor total) e a forma de pagamento escolhida (dinheiro, débito ou crédito). Ela também exibe a chave de acesso gerada e uma mensagem de agradecimento.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c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// função para exibir o rodapé do cupom fiscal</w:t>
      </w:r>
    </w:p>
    <w:p w:rsidR="00717027" w:rsidRPr="00717027" w:rsidRDefault="00717027" w:rsidP="00717027">
      <w:pPr>
        <w:rPr>
          <w:color w:val="4F81BD" w:themeColor="accent1"/>
          <w:lang w:val="pt-BR"/>
        </w:rPr>
      </w:pPr>
      <w:proofErr w:type="spellStart"/>
      <w:r w:rsidRPr="00717027">
        <w:rPr>
          <w:color w:val="4F81BD" w:themeColor="accent1"/>
          <w:lang w:val="pt-BR"/>
        </w:rPr>
        <w:t>void</w:t>
      </w:r>
      <w:proofErr w:type="spellEnd"/>
      <w:r w:rsidRPr="00717027">
        <w:rPr>
          <w:color w:val="4F81BD" w:themeColor="accent1"/>
          <w:lang w:val="pt-BR"/>
        </w:rPr>
        <w:t xml:space="preserve"> </w:t>
      </w:r>
      <w:proofErr w:type="spellStart"/>
      <w:proofErr w:type="gramStart"/>
      <w:r w:rsidRPr="00717027">
        <w:rPr>
          <w:color w:val="4F81BD" w:themeColor="accent1"/>
          <w:lang w:val="pt-BR"/>
        </w:rPr>
        <w:t>exibirCupomFooter</w:t>
      </w:r>
      <w:proofErr w:type="spellEnd"/>
      <w:r w:rsidRPr="00717027">
        <w:rPr>
          <w:color w:val="4F81BD" w:themeColor="accent1"/>
          <w:lang w:val="pt-BR"/>
        </w:rPr>
        <w:t>(</w:t>
      </w:r>
      <w:proofErr w:type="gramEnd"/>
      <w:r w:rsidRPr="00717027">
        <w:rPr>
          <w:color w:val="4F81BD" w:themeColor="accent1"/>
          <w:lang w:val="pt-BR"/>
        </w:rPr>
        <w:t xml:space="preserve">FILE *arquivo, </w:t>
      </w:r>
      <w:proofErr w:type="spellStart"/>
      <w:r w:rsidRPr="00717027">
        <w:rPr>
          <w:color w:val="4F81BD" w:themeColor="accent1"/>
          <w:lang w:val="pt-BR"/>
        </w:rPr>
        <w:t>int</w:t>
      </w:r>
      <w:proofErr w:type="spellEnd"/>
      <w:r w:rsidRPr="00717027">
        <w:rPr>
          <w:color w:val="4F81BD" w:themeColor="accent1"/>
          <w:lang w:val="pt-BR"/>
        </w:rPr>
        <w:t xml:space="preserve"> </w:t>
      </w:r>
      <w:proofErr w:type="spellStart"/>
      <w:r w:rsidRPr="00717027">
        <w:rPr>
          <w:color w:val="4F81BD" w:themeColor="accent1"/>
          <w:lang w:val="pt-BR"/>
        </w:rPr>
        <w:t>totalItens</w:t>
      </w:r>
      <w:proofErr w:type="spellEnd"/>
      <w:r w:rsidRPr="00717027">
        <w:rPr>
          <w:color w:val="4F81BD" w:themeColor="accent1"/>
          <w:lang w:val="pt-BR"/>
        </w:rPr>
        <w:t xml:space="preserve">, </w:t>
      </w:r>
      <w:proofErr w:type="spellStart"/>
      <w:r w:rsidRPr="00717027">
        <w:rPr>
          <w:color w:val="4F81BD" w:themeColor="accent1"/>
          <w:lang w:val="pt-BR"/>
        </w:rPr>
        <w:t>float</w:t>
      </w:r>
      <w:proofErr w:type="spellEnd"/>
      <w:r w:rsidRPr="00717027">
        <w:rPr>
          <w:color w:val="4F81BD" w:themeColor="accent1"/>
          <w:lang w:val="pt-BR"/>
        </w:rPr>
        <w:t xml:space="preserve"> </w:t>
      </w:r>
      <w:proofErr w:type="spellStart"/>
      <w:r w:rsidRPr="00717027">
        <w:rPr>
          <w:color w:val="4F81BD" w:themeColor="accent1"/>
          <w:lang w:val="pt-BR"/>
        </w:rPr>
        <w:t>valorTotal</w:t>
      </w:r>
      <w:proofErr w:type="spellEnd"/>
      <w:r w:rsidRPr="00717027">
        <w:rPr>
          <w:color w:val="4F81BD" w:themeColor="accent1"/>
          <w:lang w:val="pt-BR"/>
        </w:rPr>
        <w:t xml:space="preserve">, </w:t>
      </w:r>
      <w:proofErr w:type="spellStart"/>
      <w:r w:rsidRPr="00717027">
        <w:rPr>
          <w:color w:val="4F81BD" w:themeColor="accent1"/>
          <w:lang w:val="pt-BR"/>
        </w:rPr>
        <w:t>int</w:t>
      </w:r>
      <w:proofErr w:type="spellEnd"/>
      <w:r w:rsidRPr="00717027">
        <w:rPr>
          <w:color w:val="4F81BD" w:themeColor="accent1"/>
          <w:lang w:val="pt-BR"/>
        </w:rPr>
        <w:t xml:space="preserve"> tipo, </w:t>
      </w:r>
      <w:proofErr w:type="spellStart"/>
      <w:r w:rsidRPr="00717027">
        <w:rPr>
          <w:color w:val="4F81BD" w:themeColor="accent1"/>
          <w:lang w:val="pt-BR"/>
        </w:rPr>
        <w:t>const</w:t>
      </w:r>
      <w:proofErr w:type="spellEnd"/>
      <w:r w:rsidRPr="00717027">
        <w:rPr>
          <w:color w:val="4F81BD" w:themeColor="accent1"/>
          <w:lang w:val="pt-BR"/>
        </w:rPr>
        <w:t xml:space="preserve"> char *</w:t>
      </w:r>
      <w:proofErr w:type="spellStart"/>
      <w:r w:rsidRPr="00717027">
        <w:rPr>
          <w:color w:val="4F81BD" w:themeColor="accent1"/>
          <w:lang w:val="pt-BR"/>
        </w:rPr>
        <w:t>digitos</w:t>
      </w:r>
      <w:proofErr w:type="spellEnd"/>
      <w:r w:rsidRPr="00717027">
        <w:rPr>
          <w:color w:val="4F81BD" w:themeColor="accent1"/>
          <w:lang w:val="pt-BR"/>
        </w:rPr>
        <w:t>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"-----------------------------------------------\n");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 xml:space="preserve">arquivo, "QTD. total de itens         %d\n", </w:t>
      </w:r>
      <w:proofErr w:type="spellStart"/>
      <w:r w:rsidRPr="00717027">
        <w:rPr>
          <w:lang w:val="pt-BR"/>
        </w:rPr>
        <w:t>totalItens</w:t>
      </w:r>
      <w:proofErr w:type="spell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"Valor total do desconto                 R$ 0,00\n");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 xml:space="preserve">arquivo, "TOTAL                                 R$ %.2f\n", </w:t>
      </w:r>
      <w:proofErr w:type="spellStart"/>
      <w:r w:rsidRPr="00717027">
        <w:rPr>
          <w:lang w:val="pt-BR"/>
        </w:rPr>
        <w:t>valorTotal</w:t>
      </w:r>
      <w:proofErr w:type="spell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"-----------------------------------------------\n");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 xml:space="preserve">arquivo, "IMPOSTO TOTAL PAGO:                  R$ %.2f\n", </w:t>
      </w:r>
      <w:proofErr w:type="spellStart"/>
      <w:r w:rsidRPr="00717027">
        <w:rPr>
          <w:lang w:val="pt-BR"/>
        </w:rPr>
        <w:t>valorTotal</w:t>
      </w:r>
      <w:proofErr w:type="spellEnd"/>
      <w:r w:rsidRPr="00717027">
        <w:rPr>
          <w:lang w:val="pt-BR"/>
        </w:rPr>
        <w:t xml:space="preserve"> * 0.30);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lastRenderedPageBreak/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"-----------------------------------------------\n");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// Forma de pagamento, dinheiro, </w:t>
      </w:r>
      <w:proofErr w:type="spellStart"/>
      <w:r w:rsidRPr="00717027">
        <w:rPr>
          <w:lang w:val="pt-BR"/>
        </w:rPr>
        <w:t>cartao</w:t>
      </w:r>
      <w:proofErr w:type="spellEnd"/>
      <w:r w:rsidRPr="00717027">
        <w:rPr>
          <w:lang w:val="pt-BR"/>
        </w:rPr>
        <w:t xml:space="preserve"> de débito ou crédito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if</w:t>
      </w:r>
      <w:proofErr w:type="spellEnd"/>
      <w:r w:rsidRPr="00717027">
        <w:rPr>
          <w:lang w:val="pt-BR"/>
        </w:rPr>
        <w:t xml:space="preserve"> (tipo == 1)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"FORMA DE PAGAMENTO: DINHEIRO 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}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else</w:t>
      </w:r>
      <w:proofErr w:type="spellEnd"/>
      <w:r w:rsidRPr="00717027">
        <w:rPr>
          <w:lang w:val="pt-BR"/>
        </w:rPr>
        <w:t xml:space="preserve"> </w:t>
      </w:r>
      <w:proofErr w:type="spellStart"/>
      <w:r w:rsidRPr="00717027">
        <w:rPr>
          <w:lang w:val="pt-BR"/>
        </w:rPr>
        <w:t>if</w:t>
      </w:r>
      <w:proofErr w:type="spellEnd"/>
      <w:r w:rsidRPr="00717027">
        <w:rPr>
          <w:lang w:val="pt-BR"/>
        </w:rPr>
        <w:t xml:space="preserve"> (tipo == 2)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"FORMA DE PAGAMENTO: CARTÃO DÉBITO 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}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else</w:t>
      </w:r>
      <w:proofErr w:type="spellEnd"/>
      <w:r w:rsidRPr="00717027">
        <w:rPr>
          <w:lang w:val="pt-BR"/>
        </w:rPr>
        <w:t xml:space="preserve"> </w:t>
      </w:r>
      <w:proofErr w:type="spellStart"/>
      <w:r w:rsidRPr="00717027">
        <w:rPr>
          <w:lang w:val="pt-BR"/>
        </w:rPr>
        <w:t>if</w:t>
      </w:r>
      <w:proofErr w:type="spellEnd"/>
      <w:r w:rsidRPr="00717027">
        <w:rPr>
          <w:lang w:val="pt-BR"/>
        </w:rPr>
        <w:t xml:space="preserve"> (tipo == 3)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"FORMA DE PAGAMENTO: CARTÃO CRÉDITO 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}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"-----------------------------------------------\n");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        Chave de acesso\n");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 xml:space="preserve">arquivo, " %s\n", </w:t>
      </w:r>
      <w:proofErr w:type="spellStart"/>
      <w:r w:rsidRPr="00717027">
        <w:rPr>
          <w:lang w:val="pt-BR"/>
        </w:rPr>
        <w:t>digitos</w:t>
      </w:r>
      <w:proofErr w:type="spellEnd"/>
      <w:r w:rsidRPr="00717027">
        <w:rPr>
          <w:lang w:val="pt-BR"/>
        </w:rPr>
        <w:t>); // Exibe os 44 dígitos gerados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"===============================================\n");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          Obrigado por comprar conosco!        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"===============================================\n");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}</w:t>
      </w:r>
    </w:p>
    <w:p w:rsidR="00717027" w:rsidRDefault="00717027" w:rsidP="00836023"/>
    <w:p w:rsidR="00717027" w:rsidRDefault="00717027" w:rsidP="00836023"/>
    <w:p w:rsidR="00717027" w:rsidRDefault="00717027" w:rsidP="00836023"/>
    <w:p w:rsidR="00717027" w:rsidRPr="00717027" w:rsidRDefault="00717027" w:rsidP="00717027">
      <w:pPr>
        <w:rPr>
          <w:b/>
          <w:bCs/>
          <w:color w:val="4F81BD" w:themeColor="accent1"/>
          <w:sz w:val="28"/>
          <w:szCs w:val="28"/>
          <w:lang w:val="pt-BR"/>
        </w:rPr>
      </w:pPr>
      <w:r w:rsidRPr="00717027">
        <w:rPr>
          <w:b/>
          <w:bCs/>
          <w:color w:val="4F81BD" w:themeColor="accent1"/>
          <w:sz w:val="28"/>
          <w:szCs w:val="28"/>
          <w:lang w:val="pt-BR"/>
        </w:rPr>
        <w:lastRenderedPageBreak/>
        <w:t xml:space="preserve">Função: </w:t>
      </w:r>
      <w:proofErr w:type="spellStart"/>
      <w:r w:rsidRPr="00717027">
        <w:rPr>
          <w:b/>
          <w:bCs/>
          <w:color w:val="4F81BD" w:themeColor="accent1"/>
          <w:sz w:val="28"/>
          <w:szCs w:val="28"/>
          <w:lang w:val="pt-BR"/>
        </w:rPr>
        <w:t>exibirNotaFiscal</w:t>
      </w:r>
      <w:proofErr w:type="spellEnd"/>
    </w:p>
    <w:p w:rsidR="00717027" w:rsidRPr="00717027" w:rsidRDefault="00717027" w:rsidP="00717027">
      <w:pPr>
        <w:rPr>
          <w:lang w:val="pt-BR"/>
        </w:rPr>
      </w:pPr>
      <w:r w:rsidRPr="00717027">
        <w:rPr>
          <w:b/>
          <w:bCs/>
          <w:lang w:val="pt-BR"/>
        </w:rPr>
        <w:t>O que ela faz:</w:t>
      </w:r>
      <w:r w:rsidRPr="00717027">
        <w:rPr>
          <w:lang w:val="pt-BR"/>
        </w:rPr>
        <w:br/>
        <w:t>Essa função exibe e imprime a nota fiscal completa, incluindo informações sobre a venda (como o número da nota, data, hora, itens vendidos, valores, impostos e forma de pagamento), gera uma chave de acesso e a imprime tanto no console quanto em um arquivo de texto.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Além disso, ela organiza as informações em um formato legível e permite a impressão do cupom fiscal em um arquivo específico. O código também inclui um arquivo gerado com os detalhes da venda e o processo de incremento do número da nota fiscal.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c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// função para exibir e imprimir a nota fiscal inteira, incluindo algumas informações geradas ao longo da venda do produto</w:t>
      </w:r>
    </w:p>
    <w:p w:rsidR="00717027" w:rsidRPr="00717027" w:rsidRDefault="00717027" w:rsidP="00717027">
      <w:pPr>
        <w:rPr>
          <w:color w:val="4F81BD" w:themeColor="accent1"/>
          <w:lang w:val="pt-BR"/>
        </w:rPr>
      </w:pPr>
      <w:proofErr w:type="spellStart"/>
      <w:r w:rsidRPr="00717027">
        <w:rPr>
          <w:color w:val="4F81BD" w:themeColor="accent1"/>
          <w:lang w:val="pt-BR"/>
        </w:rPr>
        <w:t>void</w:t>
      </w:r>
      <w:proofErr w:type="spellEnd"/>
      <w:r w:rsidRPr="00717027">
        <w:rPr>
          <w:color w:val="4F81BD" w:themeColor="accent1"/>
          <w:lang w:val="pt-BR"/>
        </w:rPr>
        <w:t xml:space="preserve"> </w:t>
      </w:r>
      <w:proofErr w:type="spellStart"/>
      <w:proofErr w:type="gramStart"/>
      <w:r w:rsidRPr="00717027">
        <w:rPr>
          <w:color w:val="4F81BD" w:themeColor="accent1"/>
          <w:lang w:val="pt-BR"/>
        </w:rPr>
        <w:t>exibirNotaFiscal</w:t>
      </w:r>
      <w:proofErr w:type="spellEnd"/>
      <w:r w:rsidRPr="00717027">
        <w:rPr>
          <w:color w:val="4F81BD" w:themeColor="accent1"/>
          <w:lang w:val="pt-BR"/>
        </w:rPr>
        <w:t>(</w:t>
      </w:r>
      <w:proofErr w:type="gramEnd"/>
      <w:r w:rsidRPr="00717027">
        <w:rPr>
          <w:color w:val="4F81BD" w:themeColor="accent1"/>
          <w:lang w:val="pt-BR"/>
        </w:rPr>
        <w:t>Vendas *</w:t>
      </w:r>
      <w:proofErr w:type="spellStart"/>
      <w:r w:rsidRPr="00717027">
        <w:rPr>
          <w:color w:val="4F81BD" w:themeColor="accent1"/>
          <w:lang w:val="pt-BR"/>
        </w:rPr>
        <w:t>ptr_vetor_vendas</w:t>
      </w:r>
      <w:proofErr w:type="spellEnd"/>
      <w:r w:rsidRPr="00717027">
        <w:rPr>
          <w:color w:val="4F81BD" w:themeColor="accent1"/>
          <w:lang w:val="pt-BR"/>
        </w:rPr>
        <w:t xml:space="preserve">, </w:t>
      </w:r>
      <w:proofErr w:type="spellStart"/>
      <w:r w:rsidRPr="00717027">
        <w:rPr>
          <w:color w:val="4F81BD" w:themeColor="accent1"/>
          <w:lang w:val="pt-BR"/>
        </w:rPr>
        <w:t>int</w:t>
      </w:r>
      <w:proofErr w:type="spellEnd"/>
      <w:r w:rsidRPr="00717027">
        <w:rPr>
          <w:color w:val="4F81BD" w:themeColor="accent1"/>
          <w:lang w:val="pt-BR"/>
        </w:rPr>
        <w:t xml:space="preserve"> tamanho, </w:t>
      </w:r>
      <w:proofErr w:type="spellStart"/>
      <w:r w:rsidRPr="00717027">
        <w:rPr>
          <w:color w:val="4F81BD" w:themeColor="accent1"/>
          <w:lang w:val="pt-BR"/>
        </w:rPr>
        <w:t>int</w:t>
      </w:r>
      <w:proofErr w:type="spellEnd"/>
      <w:r w:rsidRPr="00717027">
        <w:rPr>
          <w:color w:val="4F81BD" w:themeColor="accent1"/>
          <w:lang w:val="pt-BR"/>
        </w:rPr>
        <w:t xml:space="preserve"> tipo)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limparTela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const</w:t>
      </w:r>
      <w:proofErr w:type="spellEnd"/>
      <w:r w:rsidRPr="00717027">
        <w:rPr>
          <w:lang w:val="pt-BR"/>
        </w:rPr>
        <w:t xml:space="preserve"> char *</w:t>
      </w:r>
      <w:proofErr w:type="spellStart"/>
      <w:r w:rsidRPr="00717027">
        <w:rPr>
          <w:lang w:val="pt-BR"/>
        </w:rPr>
        <w:t>nome_arquivo</w:t>
      </w:r>
      <w:proofErr w:type="spellEnd"/>
      <w:r w:rsidRPr="00717027">
        <w:rPr>
          <w:lang w:val="pt-BR"/>
        </w:rPr>
        <w:t xml:space="preserve"> = "numero_nota.txt";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if</w:t>
      </w:r>
      <w:proofErr w:type="spellEnd"/>
      <w:r w:rsidRPr="00717027">
        <w:rPr>
          <w:lang w:val="pt-BR"/>
        </w:rPr>
        <w:t xml:space="preserve"> (</w:t>
      </w:r>
      <w:proofErr w:type="spellStart"/>
      <w:r w:rsidRPr="00717027">
        <w:rPr>
          <w:lang w:val="pt-BR"/>
        </w:rPr>
        <w:t>incrementar_nota</w:t>
      </w:r>
      <w:proofErr w:type="spellEnd"/>
      <w:r w:rsidRPr="00717027">
        <w:rPr>
          <w:lang w:val="pt-BR"/>
        </w:rPr>
        <w:t>(</w:t>
      </w:r>
      <w:proofErr w:type="spellStart"/>
      <w:r w:rsidRPr="00717027">
        <w:rPr>
          <w:lang w:val="pt-BR"/>
        </w:rPr>
        <w:t>nome_arquivo</w:t>
      </w:r>
      <w:proofErr w:type="spellEnd"/>
      <w:proofErr w:type="gramStart"/>
      <w:r w:rsidRPr="00717027">
        <w:rPr>
          <w:lang w:val="pt-BR"/>
        </w:rPr>
        <w:t>) !</w:t>
      </w:r>
      <w:proofErr w:type="gramEnd"/>
      <w:r w:rsidRPr="00717027">
        <w:rPr>
          <w:lang w:val="pt-BR"/>
        </w:rPr>
        <w:t>= 0)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spellStart"/>
      <w:proofErr w:type="gramEnd"/>
      <w:r w:rsidRPr="00717027">
        <w:rPr>
          <w:lang w:val="pt-BR"/>
        </w:rPr>
        <w:t>stderr</w:t>
      </w:r>
      <w:proofErr w:type="spellEnd"/>
      <w:r w:rsidRPr="00717027">
        <w:rPr>
          <w:lang w:val="pt-BR"/>
        </w:rPr>
        <w:t>, "Falha ao incrementar o número da nota.\n");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r w:rsidRPr="00717027">
        <w:rPr>
          <w:lang w:val="pt-BR"/>
        </w:rPr>
        <w:t>return</w:t>
      </w:r>
      <w:proofErr w:type="spellEnd"/>
      <w:r w:rsidRPr="00717027">
        <w:rPr>
          <w:lang w:val="pt-BR"/>
        </w:rPr>
        <w:t>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}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int</w:t>
      </w:r>
      <w:proofErr w:type="spellEnd"/>
      <w:r w:rsidRPr="00717027">
        <w:rPr>
          <w:lang w:val="pt-BR"/>
        </w:rPr>
        <w:t xml:space="preserve"> </w:t>
      </w:r>
      <w:proofErr w:type="spellStart"/>
      <w:r w:rsidRPr="00717027">
        <w:rPr>
          <w:lang w:val="pt-BR"/>
        </w:rPr>
        <w:t>numero_nota</w:t>
      </w:r>
      <w:proofErr w:type="spellEnd"/>
      <w:r w:rsidRPr="00717027">
        <w:rPr>
          <w:lang w:val="pt-BR"/>
        </w:rPr>
        <w:t xml:space="preserve"> = </w:t>
      </w:r>
      <w:proofErr w:type="spellStart"/>
      <w:r w:rsidRPr="00717027">
        <w:rPr>
          <w:lang w:val="pt-BR"/>
        </w:rPr>
        <w:t>ler_numero_nota</w:t>
      </w:r>
      <w:proofErr w:type="spellEnd"/>
      <w:r w:rsidRPr="00717027">
        <w:rPr>
          <w:lang w:val="pt-BR"/>
        </w:rPr>
        <w:t>(</w:t>
      </w:r>
      <w:proofErr w:type="spellStart"/>
      <w:r w:rsidRPr="00717027">
        <w:rPr>
          <w:lang w:val="pt-BR"/>
        </w:rPr>
        <w:t>nome_arquivo</w:t>
      </w:r>
      <w:proofErr w:type="spell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if</w:t>
      </w:r>
      <w:proofErr w:type="spellEnd"/>
      <w:r w:rsidRPr="00717027">
        <w:rPr>
          <w:lang w:val="pt-BR"/>
        </w:rPr>
        <w:t xml:space="preserve"> (</w:t>
      </w:r>
      <w:proofErr w:type="spellStart"/>
      <w:r w:rsidRPr="00717027">
        <w:rPr>
          <w:lang w:val="pt-BR"/>
        </w:rPr>
        <w:t>numero_nota</w:t>
      </w:r>
      <w:proofErr w:type="spellEnd"/>
      <w:r w:rsidRPr="00717027">
        <w:rPr>
          <w:lang w:val="pt-BR"/>
        </w:rPr>
        <w:t xml:space="preserve"> == -1)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spellStart"/>
      <w:proofErr w:type="gramEnd"/>
      <w:r w:rsidRPr="00717027">
        <w:rPr>
          <w:lang w:val="pt-BR"/>
        </w:rPr>
        <w:t>stderr</w:t>
      </w:r>
      <w:proofErr w:type="spellEnd"/>
      <w:r w:rsidRPr="00717027">
        <w:rPr>
          <w:lang w:val="pt-BR"/>
        </w:rPr>
        <w:t>, "Falha ao ler o número da nota.\n");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r w:rsidRPr="00717027">
        <w:rPr>
          <w:lang w:val="pt-BR"/>
        </w:rPr>
        <w:t>return</w:t>
      </w:r>
      <w:proofErr w:type="spellEnd"/>
      <w:r w:rsidRPr="00717027">
        <w:rPr>
          <w:lang w:val="pt-BR"/>
        </w:rPr>
        <w:t>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}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char </w:t>
      </w:r>
      <w:proofErr w:type="spellStart"/>
      <w:proofErr w:type="gramStart"/>
      <w:r w:rsidRPr="00717027">
        <w:rPr>
          <w:lang w:val="pt-BR"/>
        </w:rPr>
        <w:t>digitos</w:t>
      </w:r>
      <w:proofErr w:type="spellEnd"/>
      <w:r w:rsidRPr="00717027">
        <w:rPr>
          <w:lang w:val="pt-BR"/>
        </w:rPr>
        <w:t>[</w:t>
      </w:r>
      <w:proofErr w:type="gramEnd"/>
      <w:r w:rsidRPr="00717027">
        <w:rPr>
          <w:lang w:val="pt-BR"/>
        </w:rPr>
        <w:t>45];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gerarChaveAcesso</w:t>
      </w:r>
      <w:proofErr w:type="spellEnd"/>
      <w:r w:rsidRPr="00717027">
        <w:rPr>
          <w:lang w:val="pt-BR"/>
        </w:rPr>
        <w:t>(</w:t>
      </w:r>
      <w:proofErr w:type="spellStart"/>
      <w:r w:rsidRPr="00717027">
        <w:rPr>
          <w:lang w:val="pt-BR"/>
        </w:rPr>
        <w:t>digitos</w:t>
      </w:r>
      <w:proofErr w:type="spell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// Obter data e hora atuais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time_t</w:t>
      </w:r>
      <w:proofErr w:type="spellEnd"/>
      <w:r w:rsidRPr="00717027">
        <w:rPr>
          <w:lang w:val="pt-BR"/>
        </w:rPr>
        <w:t xml:space="preserve"> t = </w:t>
      </w:r>
      <w:proofErr w:type="gramStart"/>
      <w:r w:rsidRPr="00717027">
        <w:rPr>
          <w:lang w:val="pt-BR"/>
        </w:rPr>
        <w:t>time(</w:t>
      </w:r>
      <w:proofErr w:type="gramEnd"/>
      <w:r w:rsidRPr="00717027">
        <w:rPr>
          <w:lang w:val="pt-BR"/>
        </w:rPr>
        <w:t>NULL);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struct</w:t>
      </w:r>
      <w:proofErr w:type="spellEnd"/>
      <w:r w:rsidRPr="00717027">
        <w:rPr>
          <w:lang w:val="pt-BR"/>
        </w:rPr>
        <w:t xml:space="preserve"> </w:t>
      </w:r>
      <w:proofErr w:type="spellStart"/>
      <w:r w:rsidRPr="00717027">
        <w:rPr>
          <w:lang w:val="pt-BR"/>
        </w:rPr>
        <w:t>tm</w:t>
      </w:r>
      <w:proofErr w:type="spellEnd"/>
      <w:r w:rsidRPr="00717027">
        <w:rPr>
          <w:lang w:val="pt-BR"/>
        </w:rPr>
        <w:t xml:space="preserve"> </w:t>
      </w:r>
      <w:proofErr w:type="spellStart"/>
      <w:r w:rsidRPr="00717027">
        <w:rPr>
          <w:lang w:val="pt-BR"/>
        </w:rPr>
        <w:t>tm</w:t>
      </w:r>
      <w:proofErr w:type="spellEnd"/>
      <w:r w:rsidRPr="00717027">
        <w:rPr>
          <w:lang w:val="pt-BR"/>
        </w:rPr>
        <w:t xml:space="preserve"> = *</w:t>
      </w:r>
      <w:proofErr w:type="spellStart"/>
      <w:r w:rsidRPr="00717027">
        <w:rPr>
          <w:lang w:val="pt-BR"/>
        </w:rPr>
        <w:t>localtime</w:t>
      </w:r>
      <w:proofErr w:type="spellEnd"/>
      <w:r w:rsidRPr="00717027">
        <w:rPr>
          <w:lang w:val="pt-BR"/>
        </w:rPr>
        <w:t>(&amp;t);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char </w:t>
      </w:r>
      <w:proofErr w:type="gramStart"/>
      <w:r w:rsidRPr="00717027">
        <w:rPr>
          <w:lang w:val="pt-BR"/>
        </w:rPr>
        <w:t>data[</w:t>
      </w:r>
      <w:proofErr w:type="gramEnd"/>
      <w:r w:rsidRPr="00717027">
        <w:rPr>
          <w:lang w:val="pt-BR"/>
        </w:rPr>
        <w:t>20], hora[20];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strftime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 xml:space="preserve">data, </w:t>
      </w:r>
      <w:proofErr w:type="spellStart"/>
      <w:r w:rsidRPr="00717027">
        <w:rPr>
          <w:lang w:val="pt-BR"/>
        </w:rPr>
        <w:t>sizeof</w:t>
      </w:r>
      <w:proofErr w:type="spellEnd"/>
      <w:r w:rsidRPr="00717027">
        <w:rPr>
          <w:lang w:val="pt-BR"/>
        </w:rPr>
        <w:t>(data), "%d/%m/%Y", &amp;</w:t>
      </w:r>
      <w:proofErr w:type="spellStart"/>
      <w:r w:rsidRPr="00717027">
        <w:rPr>
          <w:lang w:val="pt-BR"/>
        </w:rPr>
        <w:t>tm</w:t>
      </w:r>
      <w:proofErr w:type="spell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strftime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 xml:space="preserve">hora, </w:t>
      </w:r>
      <w:proofErr w:type="spellStart"/>
      <w:r w:rsidRPr="00717027">
        <w:rPr>
          <w:lang w:val="pt-BR"/>
        </w:rPr>
        <w:t>sizeof</w:t>
      </w:r>
      <w:proofErr w:type="spellEnd"/>
      <w:r w:rsidRPr="00717027">
        <w:rPr>
          <w:lang w:val="pt-BR"/>
        </w:rPr>
        <w:t>(hora), "%H:%M:%S", &amp;</w:t>
      </w:r>
      <w:proofErr w:type="spellStart"/>
      <w:r w:rsidRPr="00717027">
        <w:rPr>
          <w:lang w:val="pt-BR"/>
        </w:rPr>
        <w:t>tm</w:t>
      </w:r>
      <w:proofErr w:type="spell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// Exibir cabeçalho do cupom fiscal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("===============================================\n");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              CUPOM FISCAL ELETRÔNICO          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("===============================================\n");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"Empresa: LUIZ INÁCIO LTDA\n");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"CNPJ: 66.666.666/0001-66\n");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"Endereço: Congresso Nacional, 666 - Esquerda\n");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"IE:000.000000.0000    CEP: 66666-666\n");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("-----------------------------------------------\n");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 xml:space="preserve">"Data:  %s     Hora: %s  Cupom: %d\n", data, hora, </w:t>
      </w:r>
      <w:proofErr w:type="spellStart"/>
      <w:r w:rsidRPr="00717027">
        <w:rPr>
          <w:lang w:val="pt-BR"/>
        </w:rPr>
        <w:t>numero_nota</w:t>
      </w:r>
      <w:proofErr w:type="spell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"Operador: Alexandre de Morais\n");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("===============================================\n");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"CÓDIGO   DESCRIÇÃO        QTD     UNIT.    TOTAL 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("-----------------------------------------------\n");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lastRenderedPageBreak/>
        <w:t xml:space="preserve">    // Processar e exibir cada item vendido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int</w:t>
      </w:r>
      <w:proofErr w:type="spellEnd"/>
      <w:r w:rsidRPr="00717027">
        <w:rPr>
          <w:lang w:val="pt-BR"/>
        </w:rPr>
        <w:t xml:space="preserve"> </w:t>
      </w:r>
      <w:proofErr w:type="spellStart"/>
      <w:r w:rsidRPr="00717027">
        <w:rPr>
          <w:lang w:val="pt-BR"/>
        </w:rPr>
        <w:t>totalItens</w:t>
      </w:r>
      <w:proofErr w:type="spellEnd"/>
      <w:r w:rsidRPr="00717027">
        <w:rPr>
          <w:lang w:val="pt-BR"/>
        </w:rPr>
        <w:t xml:space="preserve"> = 0;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float</w:t>
      </w:r>
      <w:proofErr w:type="spellEnd"/>
      <w:r w:rsidRPr="00717027">
        <w:rPr>
          <w:lang w:val="pt-BR"/>
        </w:rPr>
        <w:t xml:space="preserve"> </w:t>
      </w:r>
      <w:proofErr w:type="spellStart"/>
      <w:r w:rsidRPr="00717027">
        <w:rPr>
          <w:lang w:val="pt-BR"/>
        </w:rPr>
        <w:t>valorTotal</w:t>
      </w:r>
      <w:proofErr w:type="spellEnd"/>
      <w:r w:rsidRPr="00717027">
        <w:rPr>
          <w:lang w:val="pt-BR"/>
        </w:rPr>
        <w:t xml:space="preserve"> = 0;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int</w:t>
      </w:r>
      <w:proofErr w:type="spellEnd"/>
      <w:r w:rsidRPr="00717027">
        <w:rPr>
          <w:lang w:val="pt-BR"/>
        </w:rPr>
        <w:t xml:space="preserve"> i;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for (i = 0; i &lt; tamanho; i++)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Vendas venda = </w:t>
      </w:r>
      <w:proofErr w:type="spellStart"/>
      <w:r w:rsidRPr="00717027">
        <w:rPr>
          <w:lang w:val="pt-BR"/>
        </w:rPr>
        <w:t>ptr_vetor_vendas</w:t>
      </w:r>
      <w:proofErr w:type="spellEnd"/>
      <w:r w:rsidRPr="00717027">
        <w:rPr>
          <w:lang w:val="pt-BR"/>
        </w:rPr>
        <w:t>[i];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r w:rsidRPr="00717027">
        <w:rPr>
          <w:lang w:val="pt-BR"/>
        </w:rPr>
        <w:t>totalItens</w:t>
      </w:r>
      <w:proofErr w:type="spellEnd"/>
      <w:r w:rsidRPr="00717027">
        <w:rPr>
          <w:lang w:val="pt-BR"/>
        </w:rPr>
        <w:t xml:space="preserve"> += </w:t>
      </w:r>
      <w:proofErr w:type="spellStart"/>
      <w:r w:rsidRPr="00717027">
        <w:rPr>
          <w:lang w:val="pt-BR"/>
        </w:rPr>
        <w:t>venda.qtd_produto</w:t>
      </w:r>
      <w:proofErr w:type="spellEnd"/>
      <w:r w:rsidRPr="00717027">
        <w:rPr>
          <w:lang w:val="pt-BR"/>
        </w:rPr>
        <w:t>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r w:rsidRPr="00717027">
        <w:rPr>
          <w:lang w:val="pt-BR"/>
        </w:rPr>
        <w:t>valorTotal</w:t>
      </w:r>
      <w:proofErr w:type="spellEnd"/>
      <w:r w:rsidRPr="00717027">
        <w:rPr>
          <w:lang w:val="pt-BR"/>
        </w:rPr>
        <w:t xml:space="preserve"> += </w:t>
      </w:r>
      <w:proofErr w:type="spellStart"/>
      <w:proofErr w:type="gramStart"/>
      <w:r w:rsidRPr="00717027">
        <w:rPr>
          <w:lang w:val="pt-BR"/>
        </w:rPr>
        <w:t>venda.valor</w:t>
      </w:r>
      <w:proofErr w:type="gramEnd"/>
      <w:r w:rsidRPr="00717027">
        <w:rPr>
          <w:lang w:val="pt-BR"/>
        </w:rPr>
        <w:t>_total</w:t>
      </w:r>
      <w:proofErr w:type="spellEnd"/>
      <w:r w:rsidRPr="00717027">
        <w:rPr>
          <w:lang w:val="pt-BR"/>
        </w:rPr>
        <w:t>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"%-7d  %-10s      %-2d    %-8.2f   %-10.2f\n",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       </w:t>
      </w:r>
      <w:proofErr w:type="spellStart"/>
      <w:proofErr w:type="gramStart"/>
      <w:r w:rsidRPr="00717027">
        <w:rPr>
          <w:lang w:val="pt-BR"/>
        </w:rPr>
        <w:t>venda.codigo</w:t>
      </w:r>
      <w:proofErr w:type="gramEnd"/>
      <w:r w:rsidRPr="00717027">
        <w:rPr>
          <w:lang w:val="pt-BR"/>
        </w:rPr>
        <w:t>_produto</w:t>
      </w:r>
      <w:proofErr w:type="spellEnd"/>
      <w:r w:rsidRPr="00717027">
        <w:rPr>
          <w:lang w:val="pt-BR"/>
        </w:rPr>
        <w:t xml:space="preserve">, </w:t>
      </w:r>
      <w:proofErr w:type="spellStart"/>
      <w:r w:rsidRPr="00717027">
        <w:rPr>
          <w:lang w:val="pt-BR"/>
        </w:rPr>
        <w:t>venda.nome_produto</w:t>
      </w:r>
      <w:proofErr w:type="spellEnd"/>
      <w:r w:rsidRPr="00717027">
        <w:rPr>
          <w:lang w:val="pt-BR"/>
        </w:rPr>
        <w:t xml:space="preserve">, </w:t>
      </w:r>
      <w:proofErr w:type="spellStart"/>
      <w:r w:rsidRPr="00717027">
        <w:rPr>
          <w:lang w:val="pt-BR"/>
        </w:rPr>
        <w:t>venda.qtd_produto</w:t>
      </w:r>
      <w:proofErr w:type="spellEnd"/>
      <w:r w:rsidRPr="00717027">
        <w:rPr>
          <w:lang w:val="pt-BR"/>
        </w:rPr>
        <w:t xml:space="preserve">, </w:t>
      </w:r>
      <w:proofErr w:type="spellStart"/>
      <w:r w:rsidRPr="00717027">
        <w:rPr>
          <w:lang w:val="pt-BR"/>
        </w:rPr>
        <w:t>venda.venda</w:t>
      </w:r>
      <w:proofErr w:type="spellEnd"/>
      <w:r w:rsidRPr="00717027">
        <w:rPr>
          <w:lang w:val="pt-BR"/>
        </w:rPr>
        <w:t xml:space="preserve">, </w:t>
      </w:r>
      <w:proofErr w:type="spellStart"/>
      <w:r w:rsidRPr="00717027">
        <w:rPr>
          <w:lang w:val="pt-BR"/>
        </w:rPr>
        <w:t>venda.valor_total</w:t>
      </w:r>
      <w:proofErr w:type="spell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}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("-----------------------------------------------\n");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 xml:space="preserve">"QTD. total de itens         %d\n", </w:t>
      </w:r>
      <w:proofErr w:type="spellStart"/>
      <w:r w:rsidRPr="00717027">
        <w:rPr>
          <w:lang w:val="pt-BR"/>
        </w:rPr>
        <w:t>totalItens</w:t>
      </w:r>
      <w:proofErr w:type="spell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"Valor total do desconto                 R$ 0,00\n");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 xml:space="preserve">"TOTAL                                 R$ %.2f\n", </w:t>
      </w:r>
      <w:proofErr w:type="spellStart"/>
      <w:r w:rsidRPr="00717027">
        <w:rPr>
          <w:lang w:val="pt-BR"/>
        </w:rPr>
        <w:t>valorTotal</w:t>
      </w:r>
      <w:proofErr w:type="spell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("-----------------------------------------------\n");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 xml:space="preserve">"IMPOSTO TOTAL PAGO:                  R$ %.2f\n", </w:t>
      </w:r>
      <w:proofErr w:type="spellStart"/>
      <w:r w:rsidRPr="00717027">
        <w:rPr>
          <w:lang w:val="pt-BR"/>
        </w:rPr>
        <w:t>valorTotal</w:t>
      </w:r>
      <w:proofErr w:type="spellEnd"/>
      <w:r w:rsidRPr="00717027">
        <w:rPr>
          <w:lang w:val="pt-BR"/>
        </w:rPr>
        <w:t xml:space="preserve"> * 0.30);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("-----------------------------------------------\n");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// Exibir forma de pagamento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if</w:t>
      </w:r>
      <w:proofErr w:type="spellEnd"/>
      <w:r w:rsidRPr="00717027">
        <w:rPr>
          <w:lang w:val="pt-BR"/>
        </w:rPr>
        <w:t xml:space="preserve"> (tipo == 1)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lastRenderedPageBreak/>
        <w:t xml:space="preserve">    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"FORMA DE PAGAMENTO: DINHEIRO 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}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else</w:t>
      </w:r>
      <w:proofErr w:type="spellEnd"/>
      <w:r w:rsidRPr="00717027">
        <w:rPr>
          <w:lang w:val="pt-BR"/>
        </w:rPr>
        <w:t xml:space="preserve"> </w:t>
      </w:r>
      <w:proofErr w:type="spellStart"/>
      <w:r w:rsidRPr="00717027">
        <w:rPr>
          <w:lang w:val="pt-BR"/>
        </w:rPr>
        <w:t>if</w:t>
      </w:r>
      <w:proofErr w:type="spellEnd"/>
      <w:r w:rsidRPr="00717027">
        <w:rPr>
          <w:lang w:val="pt-BR"/>
        </w:rPr>
        <w:t xml:space="preserve"> (tipo == 2)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"FORMA DE PAGAMENTO: CARTÃO DÉBITO 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}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else</w:t>
      </w:r>
      <w:proofErr w:type="spellEnd"/>
      <w:r w:rsidRPr="00717027">
        <w:rPr>
          <w:lang w:val="pt-BR"/>
        </w:rPr>
        <w:t xml:space="preserve"> </w:t>
      </w:r>
      <w:proofErr w:type="spellStart"/>
      <w:r w:rsidRPr="00717027">
        <w:rPr>
          <w:lang w:val="pt-BR"/>
        </w:rPr>
        <w:t>if</w:t>
      </w:r>
      <w:proofErr w:type="spellEnd"/>
      <w:r w:rsidRPr="00717027">
        <w:rPr>
          <w:lang w:val="pt-BR"/>
        </w:rPr>
        <w:t xml:space="preserve"> (tipo == 3)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"FORMA DE PAGAMENTO: CARTÃO CRÉDITO 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}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// Exibir chave de acesso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 xml:space="preserve">"Chave de acesso: %s\n", </w:t>
      </w:r>
      <w:proofErr w:type="spellStart"/>
      <w:r w:rsidRPr="00717027">
        <w:rPr>
          <w:lang w:val="pt-BR"/>
        </w:rPr>
        <w:t>digitos</w:t>
      </w:r>
      <w:proofErr w:type="spell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("===============================================\n");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          Obrigado por comprar conosco!        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("===============================================\n");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// Salvar o cupom fiscal em um arquivo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char </w:t>
      </w:r>
      <w:proofErr w:type="spellStart"/>
      <w:proofErr w:type="gramStart"/>
      <w:r w:rsidRPr="00717027">
        <w:rPr>
          <w:lang w:val="pt-BR"/>
        </w:rPr>
        <w:t>nomeArquivo</w:t>
      </w:r>
      <w:proofErr w:type="spellEnd"/>
      <w:r w:rsidRPr="00717027">
        <w:rPr>
          <w:lang w:val="pt-BR"/>
        </w:rPr>
        <w:t>[</w:t>
      </w:r>
      <w:proofErr w:type="gramEnd"/>
      <w:r w:rsidRPr="00717027">
        <w:rPr>
          <w:lang w:val="pt-BR"/>
        </w:rPr>
        <w:t>100];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snprintf</w:t>
      </w:r>
      <w:proofErr w:type="spellEnd"/>
      <w:r w:rsidRPr="00717027">
        <w:rPr>
          <w:lang w:val="pt-BR"/>
        </w:rPr>
        <w:t>(</w:t>
      </w:r>
      <w:proofErr w:type="spellStart"/>
      <w:proofErr w:type="gramEnd"/>
      <w:r w:rsidRPr="00717027">
        <w:rPr>
          <w:lang w:val="pt-BR"/>
        </w:rPr>
        <w:t>nomeArquivo</w:t>
      </w:r>
      <w:proofErr w:type="spellEnd"/>
      <w:r w:rsidRPr="00717027">
        <w:rPr>
          <w:lang w:val="pt-BR"/>
        </w:rPr>
        <w:t xml:space="preserve">, </w:t>
      </w:r>
      <w:proofErr w:type="spellStart"/>
      <w:r w:rsidRPr="00717027">
        <w:rPr>
          <w:lang w:val="pt-BR"/>
        </w:rPr>
        <w:t>sizeof</w:t>
      </w:r>
      <w:proofErr w:type="spellEnd"/>
      <w:r w:rsidRPr="00717027">
        <w:rPr>
          <w:lang w:val="pt-BR"/>
        </w:rPr>
        <w:t>(</w:t>
      </w:r>
      <w:proofErr w:type="spellStart"/>
      <w:r w:rsidRPr="00717027">
        <w:rPr>
          <w:lang w:val="pt-BR"/>
        </w:rPr>
        <w:t>nomeArquivo</w:t>
      </w:r>
      <w:proofErr w:type="spellEnd"/>
      <w:r w:rsidRPr="00717027">
        <w:rPr>
          <w:lang w:val="pt-BR"/>
        </w:rPr>
        <w:t>), "C:\\Área de Trabalho\\Curso C\\projeto final adam\\NOTAS\\nota_fiscal_%d.txt", time(NULL));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FILE *arquivo = </w:t>
      </w:r>
      <w:proofErr w:type="spellStart"/>
      <w:proofErr w:type="gramStart"/>
      <w:r w:rsidRPr="00717027">
        <w:rPr>
          <w:lang w:val="pt-BR"/>
        </w:rPr>
        <w:t>fopen</w:t>
      </w:r>
      <w:proofErr w:type="spellEnd"/>
      <w:r w:rsidRPr="00717027">
        <w:rPr>
          <w:lang w:val="pt-BR"/>
        </w:rPr>
        <w:t>(</w:t>
      </w:r>
      <w:proofErr w:type="spellStart"/>
      <w:proofErr w:type="gramEnd"/>
      <w:r w:rsidRPr="00717027">
        <w:rPr>
          <w:lang w:val="pt-BR"/>
        </w:rPr>
        <w:t>nomeArquivo</w:t>
      </w:r>
      <w:proofErr w:type="spellEnd"/>
      <w:r w:rsidRPr="00717027">
        <w:rPr>
          <w:lang w:val="pt-BR"/>
        </w:rPr>
        <w:t>, "w");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if</w:t>
      </w:r>
      <w:proofErr w:type="spellEnd"/>
      <w:r w:rsidRPr="00717027">
        <w:rPr>
          <w:lang w:val="pt-BR"/>
        </w:rPr>
        <w:t xml:space="preserve"> (arquivo == NULL)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"Erro ao abrir o arquivo!\n");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lastRenderedPageBreak/>
        <w:t xml:space="preserve">        </w:t>
      </w:r>
      <w:proofErr w:type="spellStart"/>
      <w:r w:rsidRPr="00717027">
        <w:rPr>
          <w:lang w:val="pt-BR"/>
        </w:rPr>
        <w:t>return</w:t>
      </w:r>
      <w:proofErr w:type="spellEnd"/>
      <w:r w:rsidRPr="00717027">
        <w:rPr>
          <w:lang w:val="pt-BR"/>
        </w:rPr>
        <w:t>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}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// Gravar os dados no arquivo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exibirCupomHeader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 xml:space="preserve">arquivo, data, hora, </w:t>
      </w:r>
      <w:proofErr w:type="spellStart"/>
      <w:r w:rsidRPr="00717027">
        <w:rPr>
          <w:lang w:val="pt-BR"/>
        </w:rPr>
        <w:t>numero_nota</w:t>
      </w:r>
      <w:proofErr w:type="spell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for (i = 0; i &lt; tamanho; i++)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proofErr w:type="gramStart"/>
      <w:r w:rsidRPr="00717027">
        <w:rPr>
          <w:lang w:val="pt-BR"/>
        </w:rPr>
        <w:t>exibirDetalhesProduto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&amp;</w:t>
      </w:r>
      <w:proofErr w:type="spellStart"/>
      <w:r w:rsidRPr="00717027">
        <w:rPr>
          <w:lang w:val="pt-BR"/>
        </w:rPr>
        <w:t>ptr_vetor_vendas</w:t>
      </w:r>
      <w:proofErr w:type="spellEnd"/>
      <w:r w:rsidRPr="00717027">
        <w:rPr>
          <w:lang w:val="pt-BR"/>
        </w:rPr>
        <w:t>[i]);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}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exibirCupomFooter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 xml:space="preserve">arquivo, </w:t>
      </w:r>
      <w:proofErr w:type="spellStart"/>
      <w:r w:rsidRPr="00717027">
        <w:rPr>
          <w:lang w:val="pt-BR"/>
        </w:rPr>
        <w:t>totalItens</w:t>
      </w:r>
      <w:proofErr w:type="spellEnd"/>
      <w:r w:rsidRPr="00717027">
        <w:rPr>
          <w:lang w:val="pt-BR"/>
        </w:rPr>
        <w:t xml:space="preserve">, </w:t>
      </w:r>
      <w:proofErr w:type="spellStart"/>
      <w:r w:rsidRPr="00717027">
        <w:rPr>
          <w:lang w:val="pt-BR"/>
        </w:rPr>
        <w:t>valorTotal</w:t>
      </w:r>
      <w:proofErr w:type="spellEnd"/>
      <w:r w:rsidRPr="00717027">
        <w:rPr>
          <w:lang w:val="pt-BR"/>
        </w:rPr>
        <w:t xml:space="preserve">, tipo, </w:t>
      </w:r>
      <w:proofErr w:type="spellStart"/>
      <w:r w:rsidRPr="00717027">
        <w:rPr>
          <w:lang w:val="pt-BR"/>
        </w:rPr>
        <w:t>digitos</w:t>
      </w:r>
      <w:proofErr w:type="spell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fclose</w:t>
      </w:r>
      <w:proofErr w:type="spellEnd"/>
      <w:r w:rsidRPr="00717027">
        <w:rPr>
          <w:lang w:val="pt-BR"/>
        </w:rPr>
        <w:t>(arquivo);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 xml:space="preserve">"Cupom fiscal gerado em '%s'\n", </w:t>
      </w:r>
      <w:proofErr w:type="spellStart"/>
      <w:r w:rsidRPr="00717027">
        <w:rPr>
          <w:lang w:val="pt-BR"/>
        </w:rPr>
        <w:t>nomeArquivo</w:t>
      </w:r>
      <w:proofErr w:type="spell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"Aperte qualquer tecla para sair: \n");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// Aguarda a tecla pressionada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while</w:t>
      </w:r>
      <w:proofErr w:type="spellEnd"/>
      <w:r w:rsidRPr="00717027">
        <w:rPr>
          <w:lang w:val="pt-BR"/>
        </w:rPr>
        <w:t xml:space="preserve"> </w:t>
      </w:r>
      <w:proofErr w:type="gramStart"/>
      <w:r w:rsidRPr="00717027">
        <w:rPr>
          <w:lang w:val="pt-BR"/>
        </w:rPr>
        <w:t>(!_</w:t>
      </w:r>
      <w:proofErr w:type="spellStart"/>
      <w:proofErr w:type="gramEnd"/>
      <w:r w:rsidRPr="00717027">
        <w:rPr>
          <w:lang w:val="pt-BR"/>
        </w:rPr>
        <w:t>kbhit</w:t>
      </w:r>
      <w:proofErr w:type="spellEnd"/>
      <w:r w:rsidRPr="00717027">
        <w:rPr>
          <w:lang w:val="pt-BR"/>
        </w:rPr>
        <w:t>())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}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getch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limparTela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}</w:t>
      </w:r>
    </w:p>
    <w:p w:rsidR="00717027" w:rsidRDefault="00717027" w:rsidP="00836023"/>
    <w:p w:rsidR="00717027" w:rsidRDefault="00717027" w:rsidP="00836023"/>
    <w:p w:rsidR="00717027" w:rsidRDefault="00717027" w:rsidP="00836023"/>
    <w:p w:rsidR="00717027" w:rsidRPr="00717027" w:rsidRDefault="00717027" w:rsidP="00717027">
      <w:pPr>
        <w:rPr>
          <w:color w:val="4F81BD" w:themeColor="accent1"/>
          <w:sz w:val="24"/>
          <w:szCs w:val="24"/>
          <w:lang w:val="pt-BR"/>
        </w:rPr>
      </w:pPr>
      <w:r w:rsidRPr="00717027">
        <w:rPr>
          <w:b/>
          <w:bCs/>
          <w:color w:val="4F81BD" w:themeColor="accent1"/>
          <w:sz w:val="24"/>
          <w:szCs w:val="24"/>
          <w:lang w:val="pt-BR"/>
        </w:rPr>
        <w:lastRenderedPageBreak/>
        <w:t xml:space="preserve">Função </w:t>
      </w:r>
      <w:proofErr w:type="spellStart"/>
      <w:r w:rsidRPr="00717027">
        <w:rPr>
          <w:b/>
          <w:bCs/>
          <w:color w:val="4F81BD" w:themeColor="accent1"/>
          <w:sz w:val="24"/>
          <w:szCs w:val="24"/>
          <w:lang w:val="pt-BR"/>
        </w:rPr>
        <w:t>gerarChaveAcesso</w:t>
      </w:r>
      <w:proofErr w:type="spellEnd"/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Essa função gera um número aleatório de 44 dígitos que pode ser usado como uma chave de acesso para a nota fiscal.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b/>
          <w:bCs/>
          <w:lang w:val="pt-BR"/>
        </w:rPr>
        <w:t>Explicação do código:</w:t>
      </w:r>
    </w:p>
    <w:p w:rsidR="00717027" w:rsidRPr="00717027" w:rsidRDefault="00717027" w:rsidP="00717027">
      <w:pPr>
        <w:numPr>
          <w:ilvl w:val="0"/>
          <w:numId w:val="18"/>
        </w:numPr>
        <w:rPr>
          <w:lang w:val="pt-BR"/>
        </w:rPr>
      </w:pPr>
      <w:r w:rsidRPr="00717027">
        <w:rPr>
          <w:lang w:val="pt-BR"/>
        </w:rPr>
        <w:t xml:space="preserve">A função percorre um laço de 44 iterações, onde em cada uma delas um número aleatório de 0 a 9 é gerado e adicionado à variável </w:t>
      </w:r>
      <w:proofErr w:type="spellStart"/>
      <w:r w:rsidRPr="00717027">
        <w:rPr>
          <w:lang w:val="pt-BR"/>
        </w:rPr>
        <w:t>sequencia</w:t>
      </w:r>
      <w:proofErr w:type="spellEnd"/>
      <w:r w:rsidRPr="00717027">
        <w:rPr>
          <w:lang w:val="pt-BR"/>
        </w:rPr>
        <w:t>.</w:t>
      </w:r>
    </w:p>
    <w:p w:rsidR="00717027" w:rsidRPr="00717027" w:rsidRDefault="00717027" w:rsidP="00717027">
      <w:pPr>
        <w:numPr>
          <w:ilvl w:val="0"/>
          <w:numId w:val="18"/>
        </w:numPr>
        <w:rPr>
          <w:lang w:val="pt-BR"/>
        </w:rPr>
      </w:pPr>
      <w:r w:rsidRPr="00717027">
        <w:rPr>
          <w:lang w:val="pt-BR"/>
        </w:rPr>
        <w:t xml:space="preserve">O número é gerado pela expressão </w:t>
      </w:r>
      <w:proofErr w:type="spellStart"/>
      <w:proofErr w:type="gramStart"/>
      <w:r w:rsidRPr="00717027">
        <w:rPr>
          <w:lang w:val="pt-BR"/>
        </w:rPr>
        <w:t>rand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) % 10, que garante que o valor esteja entre 0 e 9.</w:t>
      </w:r>
    </w:p>
    <w:p w:rsidR="00717027" w:rsidRPr="00717027" w:rsidRDefault="00717027" w:rsidP="00717027">
      <w:pPr>
        <w:numPr>
          <w:ilvl w:val="0"/>
          <w:numId w:val="18"/>
        </w:numPr>
        <w:rPr>
          <w:lang w:val="pt-BR"/>
        </w:rPr>
      </w:pPr>
      <w:r w:rsidRPr="00717027">
        <w:rPr>
          <w:lang w:val="pt-BR"/>
        </w:rPr>
        <w:t xml:space="preserve">Ao final, o caractere de terminação \0 é inserido no final da </w:t>
      </w:r>
      <w:proofErr w:type="spellStart"/>
      <w:r w:rsidRPr="00717027">
        <w:rPr>
          <w:lang w:val="pt-BR"/>
        </w:rPr>
        <w:t>string</w:t>
      </w:r>
      <w:proofErr w:type="spellEnd"/>
      <w:r w:rsidRPr="00717027">
        <w:rPr>
          <w:lang w:val="pt-BR"/>
        </w:rPr>
        <w:t xml:space="preserve"> para indicar o fim.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c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// função para gerar um número </w:t>
      </w:r>
      <w:proofErr w:type="spellStart"/>
      <w:r w:rsidRPr="00717027">
        <w:rPr>
          <w:lang w:val="pt-BR"/>
        </w:rPr>
        <w:t>aleatorio</w:t>
      </w:r>
      <w:proofErr w:type="spellEnd"/>
      <w:r w:rsidRPr="00717027">
        <w:rPr>
          <w:lang w:val="pt-BR"/>
        </w:rPr>
        <w:t xml:space="preserve"> para a nota fiscal</w:t>
      </w:r>
    </w:p>
    <w:p w:rsidR="00717027" w:rsidRPr="00717027" w:rsidRDefault="00717027" w:rsidP="00717027">
      <w:pPr>
        <w:rPr>
          <w:color w:val="4F81BD" w:themeColor="accent1"/>
          <w:lang w:val="pt-BR"/>
        </w:rPr>
      </w:pPr>
      <w:proofErr w:type="spellStart"/>
      <w:r w:rsidRPr="00717027">
        <w:rPr>
          <w:color w:val="4F81BD" w:themeColor="accent1"/>
          <w:lang w:val="pt-BR"/>
        </w:rPr>
        <w:t>void</w:t>
      </w:r>
      <w:proofErr w:type="spellEnd"/>
      <w:r w:rsidRPr="00717027">
        <w:rPr>
          <w:color w:val="4F81BD" w:themeColor="accent1"/>
          <w:lang w:val="pt-BR"/>
        </w:rPr>
        <w:t xml:space="preserve"> </w:t>
      </w:r>
      <w:proofErr w:type="spellStart"/>
      <w:proofErr w:type="gramStart"/>
      <w:r w:rsidRPr="00717027">
        <w:rPr>
          <w:color w:val="4F81BD" w:themeColor="accent1"/>
          <w:lang w:val="pt-BR"/>
        </w:rPr>
        <w:t>gerarChaveAcesso</w:t>
      </w:r>
      <w:proofErr w:type="spellEnd"/>
      <w:r w:rsidRPr="00717027">
        <w:rPr>
          <w:color w:val="4F81BD" w:themeColor="accent1"/>
          <w:lang w:val="pt-BR"/>
        </w:rPr>
        <w:t>(</w:t>
      </w:r>
      <w:proofErr w:type="gramEnd"/>
      <w:r w:rsidRPr="00717027">
        <w:rPr>
          <w:color w:val="4F81BD" w:themeColor="accent1"/>
          <w:lang w:val="pt-BR"/>
        </w:rPr>
        <w:t>char *sequencia)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int</w:t>
      </w:r>
      <w:proofErr w:type="spellEnd"/>
      <w:r w:rsidRPr="00717027">
        <w:rPr>
          <w:lang w:val="pt-BR"/>
        </w:rPr>
        <w:t xml:space="preserve"> i;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for (i = 0; i &lt; 44; i++)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sequencia[i] = '0' + (</w:t>
      </w:r>
      <w:proofErr w:type="spellStart"/>
      <w:proofErr w:type="gramStart"/>
      <w:r w:rsidRPr="00717027">
        <w:rPr>
          <w:lang w:val="pt-BR"/>
        </w:rPr>
        <w:t>rand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) % 10); // gerador de números aleatórios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}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gramStart"/>
      <w:r w:rsidRPr="00717027">
        <w:rPr>
          <w:lang w:val="pt-BR"/>
        </w:rPr>
        <w:t>sequencia[</w:t>
      </w:r>
      <w:proofErr w:type="gramEnd"/>
      <w:r w:rsidRPr="00717027">
        <w:rPr>
          <w:lang w:val="pt-BR"/>
        </w:rPr>
        <w:t xml:space="preserve">44] = '\0'; // finaliza a </w:t>
      </w:r>
      <w:proofErr w:type="spellStart"/>
      <w:r w:rsidRPr="00717027">
        <w:rPr>
          <w:lang w:val="pt-BR"/>
        </w:rPr>
        <w:t>string</w:t>
      </w:r>
      <w:proofErr w:type="spellEnd"/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}</w:t>
      </w:r>
    </w:p>
    <w:p w:rsidR="00717027" w:rsidRDefault="00717027" w:rsidP="00836023"/>
    <w:p w:rsidR="00717027" w:rsidRPr="00717027" w:rsidRDefault="00717027" w:rsidP="00717027">
      <w:pPr>
        <w:rPr>
          <w:color w:val="4F81BD" w:themeColor="accent1"/>
          <w:sz w:val="24"/>
          <w:szCs w:val="24"/>
          <w:lang w:val="pt-BR"/>
        </w:rPr>
      </w:pPr>
      <w:r w:rsidRPr="00717027">
        <w:rPr>
          <w:b/>
          <w:bCs/>
          <w:color w:val="4F81BD" w:themeColor="accent1"/>
          <w:sz w:val="24"/>
          <w:szCs w:val="24"/>
          <w:lang w:val="pt-BR"/>
        </w:rPr>
        <w:t xml:space="preserve">Função </w:t>
      </w:r>
      <w:proofErr w:type="spellStart"/>
      <w:r w:rsidRPr="00717027">
        <w:rPr>
          <w:b/>
          <w:bCs/>
          <w:color w:val="4F81BD" w:themeColor="accent1"/>
          <w:sz w:val="24"/>
          <w:szCs w:val="24"/>
          <w:lang w:val="pt-BR"/>
        </w:rPr>
        <w:t>exibirProdutos</w:t>
      </w:r>
      <w:proofErr w:type="spellEnd"/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Essa função lê os dados dos produtos cadastrados de um arquivo (no formato CSV) e exibe as informações dos produtos de maneira formatada no console. O arquivo de entrada contém os dados dos produtos separados por ponto e vírgula (;).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b/>
          <w:bCs/>
          <w:lang w:val="pt-BR"/>
        </w:rPr>
        <w:t>Explicação do código:</w:t>
      </w:r>
    </w:p>
    <w:p w:rsidR="00717027" w:rsidRPr="00717027" w:rsidRDefault="00717027" w:rsidP="00717027">
      <w:pPr>
        <w:numPr>
          <w:ilvl w:val="0"/>
          <w:numId w:val="19"/>
        </w:numPr>
        <w:rPr>
          <w:lang w:val="pt-BR"/>
        </w:rPr>
      </w:pPr>
      <w:r w:rsidRPr="00717027">
        <w:rPr>
          <w:lang w:val="pt-BR"/>
        </w:rPr>
        <w:t>O arquivo produtos.txt é aberto para leitura.</w:t>
      </w:r>
    </w:p>
    <w:p w:rsidR="00717027" w:rsidRPr="00717027" w:rsidRDefault="00717027" w:rsidP="00717027">
      <w:pPr>
        <w:numPr>
          <w:ilvl w:val="0"/>
          <w:numId w:val="19"/>
        </w:numPr>
        <w:rPr>
          <w:lang w:val="pt-BR"/>
        </w:rPr>
      </w:pPr>
      <w:r w:rsidRPr="00717027">
        <w:rPr>
          <w:lang w:val="pt-BR"/>
        </w:rPr>
        <w:lastRenderedPageBreak/>
        <w:t xml:space="preserve">A função lê linha por linha do arquivo e usa a função </w:t>
      </w:r>
      <w:proofErr w:type="spellStart"/>
      <w:r w:rsidRPr="00717027">
        <w:rPr>
          <w:lang w:val="pt-BR"/>
        </w:rPr>
        <w:t>fscanf</w:t>
      </w:r>
      <w:proofErr w:type="spellEnd"/>
      <w:r w:rsidRPr="00717027">
        <w:rPr>
          <w:lang w:val="pt-BR"/>
        </w:rPr>
        <w:t xml:space="preserve"> para capturar os dados do produto (código, nome, marca, estoque, custo, preço de venda e lucro).</w:t>
      </w:r>
    </w:p>
    <w:p w:rsidR="00717027" w:rsidRPr="00717027" w:rsidRDefault="00717027" w:rsidP="00717027">
      <w:pPr>
        <w:numPr>
          <w:ilvl w:val="0"/>
          <w:numId w:val="19"/>
        </w:numPr>
        <w:rPr>
          <w:lang w:val="pt-BR"/>
        </w:rPr>
      </w:pPr>
      <w:r w:rsidRPr="00717027">
        <w:rPr>
          <w:lang w:val="pt-BR"/>
        </w:rPr>
        <w:t xml:space="preserve">O formato de leitura considera que os dados estão separados por ponto e vírgula (;), e usa a especificação de formato %d para inteiros, %f para </w:t>
      </w:r>
      <w:proofErr w:type="spellStart"/>
      <w:r w:rsidRPr="00717027">
        <w:rPr>
          <w:lang w:val="pt-BR"/>
        </w:rPr>
        <w:t>floats</w:t>
      </w:r>
      <w:proofErr w:type="spellEnd"/>
      <w:r w:rsidRPr="00717027">
        <w:rPr>
          <w:lang w:val="pt-BR"/>
        </w:rPr>
        <w:t xml:space="preserve"> e %49[^;] para </w:t>
      </w:r>
      <w:proofErr w:type="spellStart"/>
      <w:r w:rsidRPr="00717027">
        <w:rPr>
          <w:lang w:val="pt-BR"/>
        </w:rPr>
        <w:t>strings</w:t>
      </w:r>
      <w:proofErr w:type="spellEnd"/>
      <w:r w:rsidRPr="00717027">
        <w:rPr>
          <w:lang w:val="pt-BR"/>
        </w:rPr>
        <w:t xml:space="preserve"> de até 49 caracteres.</w:t>
      </w:r>
    </w:p>
    <w:p w:rsidR="00717027" w:rsidRPr="00717027" w:rsidRDefault="00717027" w:rsidP="00717027">
      <w:pPr>
        <w:numPr>
          <w:ilvl w:val="0"/>
          <w:numId w:val="19"/>
        </w:numPr>
        <w:rPr>
          <w:lang w:val="pt-BR"/>
        </w:rPr>
      </w:pPr>
      <w:r w:rsidRPr="00717027">
        <w:rPr>
          <w:lang w:val="pt-BR"/>
        </w:rPr>
        <w:t>A função imprime as informações de cada produto em uma tabela organizada.</w:t>
      </w:r>
    </w:p>
    <w:p w:rsidR="00717027" w:rsidRPr="00717027" w:rsidRDefault="00717027" w:rsidP="00717027">
      <w:pPr>
        <w:numPr>
          <w:ilvl w:val="0"/>
          <w:numId w:val="19"/>
        </w:numPr>
        <w:rPr>
          <w:lang w:val="pt-BR"/>
        </w:rPr>
      </w:pPr>
      <w:r w:rsidRPr="00717027">
        <w:rPr>
          <w:lang w:val="pt-BR"/>
        </w:rPr>
        <w:t>Se o arquivo não puder ser aberto, uma mensagem de erro é exibida.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c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// função que escaneia o arquivo de produtos linha por linha, armazenando os valores </w:t>
      </w:r>
      <w:proofErr w:type="gramStart"/>
      <w:r w:rsidRPr="00717027">
        <w:rPr>
          <w:lang w:val="pt-BR"/>
        </w:rPr>
        <w:t>entre ;</w:t>
      </w:r>
      <w:proofErr w:type="gramEnd"/>
      <w:r w:rsidRPr="00717027">
        <w:rPr>
          <w:lang w:val="pt-BR"/>
        </w:rPr>
        <w:t xml:space="preserve"> nas </w:t>
      </w:r>
      <w:proofErr w:type="spellStart"/>
      <w:r w:rsidRPr="00717027">
        <w:rPr>
          <w:lang w:val="pt-BR"/>
        </w:rPr>
        <w:t>variaveis</w:t>
      </w:r>
      <w:proofErr w:type="spellEnd"/>
      <w:r w:rsidRPr="00717027">
        <w:rPr>
          <w:lang w:val="pt-BR"/>
        </w:rPr>
        <w:t xml:space="preserve"> da </w:t>
      </w:r>
      <w:proofErr w:type="spellStart"/>
      <w:r w:rsidRPr="00717027">
        <w:rPr>
          <w:lang w:val="pt-BR"/>
        </w:rPr>
        <w:t>struct</w:t>
      </w:r>
      <w:proofErr w:type="spellEnd"/>
      <w:r w:rsidRPr="00717027">
        <w:rPr>
          <w:lang w:val="pt-BR"/>
        </w:rPr>
        <w:t xml:space="preserve"> produtos e exibindo para o usuário</w:t>
      </w:r>
    </w:p>
    <w:p w:rsidR="00717027" w:rsidRPr="00717027" w:rsidRDefault="00717027" w:rsidP="00717027">
      <w:pPr>
        <w:rPr>
          <w:color w:val="4F81BD" w:themeColor="accent1"/>
          <w:lang w:val="pt-BR"/>
        </w:rPr>
      </w:pPr>
      <w:proofErr w:type="spellStart"/>
      <w:r w:rsidRPr="00717027">
        <w:rPr>
          <w:color w:val="4F81BD" w:themeColor="accent1"/>
          <w:lang w:val="pt-BR"/>
        </w:rPr>
        <w:t>void</w:t>
      </w:r>
      <w:proofErr w:type="spellEnd"/>
      <w:r w:rsidRPr="00717027">
        <w:rPr>
          <w:color w:val="4F81BD" w:themeColor="accent1"/>
          <w:lang w:val="pt-BR"/>
        </w:rPr>
        <w:t xml:space="preserve"> </w:t>
      </w:r>
      <w:proofErr w:type="spellStart"/>
      <w:proofErr w:type="gramStart"/>
      <w:r w:rsidRPr="00717027">
        <w:rPr>
          <w:color w:val="4F81BD" w:themeColor="accent1"/>
          <w:lang w:val="pt-BR"/>
        </w:rPr>
        <w:t>exibirProdutos</w:t>
      </w:r>
      <w:proofErr w:type="spellEnd"/>
      <w:r w:rsidRPr="00717027">
        <w:rPr>
          <w:color w:val="4F81BD" w:themeColor="accent1"/>
          <w:lang w:val="pt-BR"/>
        </w:rPr>
        <w:t>(</w:t>
      </w:r>
      <w:proofErr w:type="gramEnd"/>
      <w:r w:rsidRPr="00717027">
        <w:rPr>
          <w:color w:val="4F81BD" w:themeColor="accent1"/>
          <w:lang w:val="pt-BR"/>
        </w:rPr>
        <w:t>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limparTela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FILE *arquivo;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arquivo = </w:t>
      </w:r>
      <w:proofErr w:type="spellStart"/>
      <w:proofErr w:type="gramStart"/>
      <w:r w:rsidRPr="00717027">
        <w:rPr>
          <w:lang w:val="pt-BR"/>
        </w:rPr>
        <w:t>fopen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"produtos.txt", "r");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if</w:t>
      </w:r>
      <w:proofErr w:type="spellEnd"/>
      <w:r w:rsidRPr="00717027">
        <w:rPr>
          <w:lang w:val="pt-BR"/>
        </w:rPr>
        <w:t xml:space="preserve"> (arquivo == NULL)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"Erro ao abrir o arquivo de produtos!\n");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}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("========================\n");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"=== PRODUTOS CADASTRADOS ===\n");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("========================\n");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int</w:t>
      </w:r>
      <w:proofErr w:type="spellEnd"/>
      <w:r w:rsidRPr="00717027">
        <w:rPr>
          <w:lang w:val="pt-BR"/>
        </w:rPr>
        <w:t xml:space="preserve"> </w:t>
      </w:r>
      <w:proofErr w:type="spellStart"/>
      <w:r w:rsidRPr="00717027">
        <w:rPr>
          <w:lang w:val="pt-BR"/>
        </w:rPr>
        <w:t>codigo</w:t>
      </w:r>
      <w:proofErr w:type="spellEnd"/>
      <w:r w:rsidRPr="00717027">
        <w:rPr>
          <w:lang w:val="pt-BR"/>
        </w:rPr>
        <w:t>, estoque;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float</w:t>
      </w:r>
      <w:proofErr w:type="spellEnd"/>
      <w:r w:rsidRPr="00717027">
        <w:rPr>
          <w:lang w:val="pt-BR"/>
        </w:rPr>
        <w:t xml:space="preserve"> custo, venda, lucro;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lastRenderedPageBreak/>
        <w:t xml:space="preserve">    char </w:t>
      </w:r>
      <w:proofErr w:type="spellStart"/>
      <w:r w:rsidRPr="00717027">
        <w:rPr>
          <w:lang w:val="pt-BR"/>
        </w:rPr>
        <w:t>nome_</w:t>
      </w:r>
      <w:proofErr w:type="gramStart"/>
      <w:r w:rsidRPr="00717027">
        <w:rPr>
          <w:lang w:val="pt-BR"/>
        </w:rPr>
        <w:t>produto</w:t>
      </w:r>
      <w:proofErr w:type="spellEnd"/>
      <w:r w:rsidRPr="00717027">
        <w:rPr>
          <w:lang w:val="pt-BR"/>
        </w:rPr>
        <w:t>[</w:t>
      </w:r>
      <w:proofErr w:type="gramEnd"/>
      <w:r w:rsidRPr="00717027">
        <w:rPr>
          <w:lang w:val="pt-BR"/>
        </w:rPr>
        <w:t>50], marca[50];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"----------------------------------------------------------------------------------");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"\n%-7s|%-15s|%-15s|%-8s|%-10s|%-10s|%-10s\n", "Código", "Nome", "Marca", "Estoque", "Custo", " Venda", "  Lucro");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("----------------------------------------------------------------------------------\n");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while</w:t>
      </w:r>
      <w:proofErr w:type="spellEnd"/>
      <w:r w:rsidRPr="00717027">
        <w:rPr>
          <w:lang w:val="pt-BR"/>
        </w:rPr>
        <w:t xml:space="preserve"> (</w:t>
      </w:r>
      <w:proofErr w:type="spellStart"/>
      <w:proofErr w:type="gramStart"/>
      <w:r w:rsidRPr="00717027">
        <w:rPr>
          <w:lang w:val="pt-BR"/>
        </w:rPr>
        <w:t>fscanf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"%d; %49[^;]; %49[^;]; %d; %f; %f; %f\n", &amp;</w:t>
      </w:r>
      <w:proofErr w:type="spellStart"/>
      <w:r w:rsidRPr="00717027">
        <w:rPr>
          <w:lang w:val="pt-BR"/>
        </w:rPr>
        <w:t>codigo</w:t>
      </w:r>
      <w:proofErr w:type="spellEnd"/>
      <w:r w:rsidRPr="00717027">
        <w:rPr>
          <w:lang w:val="pt-BR"/>
        </w:rPr>
        <w:t xml:space="preserve">, </w:t>
      </w:r>
      <w:proofErr w:type="spellStart"/>
      <w:r w:rsidRPr="00717027">
        <w:rPr>
          <w:lang w:val="pt-BR"/>
        </w:rPr>
        <w:t>nome_produto</w:t>
      </w:r>
      <w:proofErr w:type="spellEnd"/>
      <w:r w:rsidRPr="00717027">
        <w:rPr>
          <w:lang w:val="pt-BR"/>
        </w:rPr>
        <w:t>, marca, &amp;estoque, &amp;custo, &amp;venda, &amp;lucro) == 7)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 xml:space="preserve">"%-7d|%-15s|%-15s|%-8d|R$%-9.2f|R$%-9.2f|R$%-9.2f\n", </w:t>
      </w:r>
      <w:proofErr w:type="spellStart"/>
      <w:r w:rsidRPr="00717027">
        <w:rPr>
          <w:lang w:val="pt-BR"/>
        </w:rPr>
        <w:t>codigo</w:t>
      </w:r>
      <w:proofErr w:type="spellEnd"/>
      <w:r w:rsidRPr="00717027">
        <w:rPr>
          <w:lang w:val="pt-BR"/>
        </w:rPr>
        <w:t xml:space="preserve">, </w:t>
      </w:r>
      <w:proofErr w:type="spellStart"/>
      <w:r w:rsidRPr="00717027">
        <w:rPr>
          <w:lang w:val="pt-BR"/>
        </w:rPr>
        <w:t>nome_produto</w:t>
      </w:r>
      <w:proofErr w:type="spellEnd"/>
      <w:r w:rsidRPr="00717027">
        <w:rPr>
          <w:lang w:val="pt-BR"/>
        </w:rPr>
        <w:t>, marca, estoque, custo, venda, lucro);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("----------------------------------------------------------------------------------\n");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}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fclose</w:t>
      </w:r>
      <w:proofErr w:type="spellEnd"/>
      <w:r w:rsidRPr="00717027">
        <w:rPr>
          <w:lang w:val="pt-BR"/>
        </w:rPr>
        <w:t>(arquivo);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}</w:t>
      </w:r>
    </w:p>
    <w:p w:rsidR="00717027" w:rsidRPr="00717027" w:rsidRDefault="00717027" w:rsidP="00717027">
      <w:pPr>
        <w:rPr>
          <w:b/>
          <w:bCs/>
          <w:color w:val="4F81BD" w:themeColor="accent1"/>
          <w:sz w:val="28"/>
          <w:szCs w:val="28"/>
          <w:lang w:val="pt-BR"/>
        </w:rPr>
      </w:pPr>
      <w:r w:rsidRPr="00717027">
        <w:rPr>
          <w:b/>
          <w:bCs/>
          <w:color w:val="4F81BD" w:themeColor="accent1"/>
          <w:sz w:val="28"/>
          <w:szCs w:val="28"/>
          <w:lang w:val="pt-BR"/>
        </w:rPr>
        <w:t xml:space="preserve">Função: </w:t>
      </w:r>
      <w:proofErr w:type="spellStart"/>
      <w:r w:rsidRPr="00717027">
        <w:rPr>
          <w:b/>
          <w:bCs/>
          <w:color w:val="4F81BD" w:themeColor="accent1"/>
          <w:sz w:val="28"/>
          <w:szCs w:val="28"/>
          <w:lang w:val="pt-BR"/>
        </w:rPr>
        <w:t>compararCodigoProduto</w:t>
      </w:r>
      <w:proofErr w:type="spellEnd"/>
    </w:p>
    <w:p w:rsidR="00717027" w:rsidRPr="00717027" w:rsidRDefault="00717027" w:rsidP="00717027">
      <w:pPr>
        <w:rPr>
          <w:lang w:val="pt-BR"/>
        </w:rPr>
      </w:pPr>
      <w:r w:rsidRPr="00717027">
        <w:rPr>
          <w:b/>
          <w:bCs/>
          <w:lang w:val="pt-BR"/>
        </w:rPr>
        <w:t>O que ela faz:</w:t>
      </w:r>
      <w:r w:rsidRPr="00717027">
        <w:rPr>
          <w:lang w:val="pt-BR"/>
        </w:rPr>
        <w:br/>
        <w:t>Essa função compara o código do produto informado pelo usuário com os códigos dos produtos armazenados no arquivo produtos.txt. Ela escaneia o arquivo produto por produto, e se encontrar um código que corresponda ao código informado, retorna 1 (indicando que o código foi encontrado). Caso contrário, retorna 0 (indicando que o código não foi encontrado).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c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// função para escanear o arquivo de produtos e comparar o código do produto digitado pelo usuário até encontrar um match</w:t>
      </w:r>
    </w:p>
    <w:p w:rsidR="00717027" w:rsidRPr="00717027" w:rsidRDefault="00717027" w:rsidP="00717027">
      <w:pPr>
        <w:rPr>
          <w:b/>
          <w:bCs/>
          <w:color w:val="4F81BD" w:themeColor="accent1"/>
          <w:lang w:val="pt-BR"/>
        </w:rPr>
      </w:pPr>
      <w:proofErr w:type="spellStart"/>
      <w:r w:rsidRPr="00717027">
        <w:rPr>
          <w:b/>
          <w:bCs/>
          <w:color w:val="4F81BD" w:themeColor="accent1"/>
          <w:lang w:val="pt-BR"/>
        </w:rPr>
        <w:t>int</w:t>
      </w:r>
      <w:proofErr w:type="spellEnd"/>
      <w:r w:rsidRPr="00717027">
        <w:rPr>
          <w:b/>
          <w:bCs/>
          <w:color w:val="4F81BD" w:themeColor="accent1"/>
          <w:lang w:val="pt-BR"/>
        </w:rPr>
        <w:t xml:space="preserve"> </w:t>
      </w:r>
      <w:proofErr w:type="spellStart"/>
      <w:proofErr w:type="gramStart"/>
      <w:r w:rsidRPr="00717027">
        <w:rPr>
          <w:b/>
          <w:bCs/>
          <w:color w:val="4F81BD" w:themeColor="accent1"/>
          <w:lang w:val="pt-BR"/>
        </w:rPr>
        <w:t>compararCodigoProduto</w:t>
      </w:r>
      <w:proofErr w:type="spellEnd"/>
      <w:r w:rsidRPr="00717027">
        <w:rPr>
          <w:b/>
          <w:bCs/>
          <w:color w:val="4F81BD" w:themeColor="accent1"/>
          <w:lang w:val="pt-BR"/>
        </w:rPr>
        <w:t>(</w:t>
      </w:r>
      <w:proofErr w:type="spellStart"/>
      <w:proofErr w:type="gramEnd"/>
      <w:r w:rsidRPr="00717027">
        <w:rPr>
          <w:b/>
          <w:bCs/>
          <w:color w:val="4F81BD" w:themeColor="accent1"/>
          <w:lang w:val="pt-BR"/>
        </w:rPr>
        <w:t>int</w:t>
      </w:r>
      <w:proofErr w:type="spellEnd"/>
      <w:r w:rsidRPr="00717027">
        <w:rPr>
          <w:b/>
          <w:bCs/>
          <w:color w:val="4F81BD" w:themeColor="accent1"/>
          <w:lang w:val="pt-BR"/>
        </w:rPr>
        <w:t xml:space="preserve"> </w:t>
      </w:r>
      <w:proofErr w:type="spellStart"/>
      <w:r w:rsidRPr="00717027">
        <w:rPr>
          <w:b/>
          <w:bCs/>
          <w:color w:val="4F81BD" w:themeColor="accent1"/>
          <w:lang w:val="pt-BR"/>
        </w:rPr>
        <w:t>numero</w:t>
      </w:r>
      <w:proofErr w:type="spellEnd"/>
      <w:r w:rsidRPr="00717027">
        <w:rPr>
          <w:b/>
          <w:bCs/>
          <w:color w:val="4F81BD" w:themeColor="accent1"/>
          <w:lang w:val="pt-BR"/>
        </w:rPr>
        <w:t>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FILE *arquivo;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arquivo = </w:t>
      </w:r>
      <w:proofErr w:type="spellStart"/>
      <w:proofErr w:type="gramStart"/>
      <w:r w:rsidRPr="00717027">
        <w:rPr>
          <w:lang w:val="pt-BR"/>
        </w:rPr>
        <w:t>fopen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"produtos.txt", "a");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if</w:t>
      </w:r>
      <w:proofErr w:type="spellEnd"/>
      <w:r w:rsidRPr="00717027">
        <w:rPr>
          <w:lang w:val="pt-BR"/>
        </w:rPr>
        <w:t xml:space="preserve"> (arquivo == NULL)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"Erro ao abrir o arquivo de produtos!\n");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}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// </w:t>
      </w:r>
      <w:proofErr w:type="spellStart"/>
      <w:r w:rsidRPr="00717027">
        <w:rPr>
          <w:lang w:val="pt-BR"/>
        </w:rPr>
        <w:t>abrirArquivoProdutos</w:t>
      </w:r>
      <w:proofErr w:type="spellEnd"/>
      <w:r w:rsidRPr="00717027">
        <w:rPr>
          <w:lang w:val="pt-BR"/>
        </w:rPr>
        <w:t>(arquivo);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int</w:t>
      </w:r>
      <w:proofErr w:type="spellEnd"/>
      <w:r w:rsidRPr="00717027">
        <w:rPr>
          <w:lang w:val="pt-BR"/>
        </w:rPr>
        <w:t xml:space="preserve"> </w:t>
      </w:r>
      <w:proofErr w:type="spellStart"/>
      <w:r w:rsidRPr="00717027">
        <w:rPr>
          <w:lang w:val="pt-BR"/>
        </w:rPr>
        <w:t>codigo</w:t>
      </w:r>
      <w:proofErr w:type="spellEnd"/>
      <w:r w:rsidRPr="00717027">
        <w:rPr>
          <w:lang w:val="pt-BR"/>
        </w:rPr>
        <w:t>, estoque;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float</w:t>
      </w:r>
      <w:proofErr w:type="spellEnd"/>
      <w:r w:rsidRPr="00717027">
        <w:rPr>
          <w:lang w:val="pt-BR"/>
        </w:rPr>
        <w:t xml:space="preserve"> custo, venda, lucro;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char </w:t>
      </w:r>
      <w:proofErr w:type="spellStart"/>
      <w:r w:rsidRPr="00717027">
        <w:rPr>
          <w:lang w:val="pt-BR"/>
        </w:rPr>
        <w:t>nome_</w:t>
      </w:r>
      <w:proofErr w:type="gramStart"/>
      <w:r w:rsidRPr="00717027">
        <w:rPr>
          <w:lang w:val="pt-BR"/>
        </w:rPr>
        <w:t>produto</w:t>
      </w:r>
      <w:proofErr w:type="spellEnd"/>
      <w:r w:rsidRPr="00717027">
        <w:rPr>
          <w:lang w:val="pt-BR"/>
        </w:rPr>
        <w:t>[</w:t>
      </w:r>
      <w:proofErr w:type="gramEnd"/>
      <w:r w:rsidRPr="00717027">
        <w:rPr>
          <w:lang w:val="pt-BR"/>
        </w:rPr>
        <w:t>50], marca[50];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while</w:t>
      </w:r>
      <w:proofErr w:type="spellEnd"/>
      <w:r w:rsidRPr="00717027">
        <w:rPr>
          <w:lang w:val="pt-BR"/>
        </w:rPr>
        <w:t xml:space="preserve"> (</w:t>
      </w:r>
      <w:proofErr w:type="spellStart"/>
      <w:proofErr w:type="gramStart"/>
      <w:r w:rsidRPr="00717027">
        <w:rPr>
          <w:lang w:val="pt-BR"/>
        </w:rPr>
        <w:t>fscanf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"%d; %49[^;]; %49[^;]; %d; %f; %f; %f\n", &amp;</w:t>
      </w:r>
      <w:proofErr w:type="spellStart"/>
      <w:r w:rsidRPr="00717027">
        <w:rPr>
          <w:lang w:val="pt-BR"/>
        </w:rPr>
        <w:t>codigo</w:t>
      </w:r>
      <w:proofErr w:type="spellEnd"/>
      <w:r w:rsidRPr="00717027">
        <w:rPr>
          <w:lang w:val="pt-BR"/>
        </w:rPr>
        <w:t xml:space="preserve">, </w:t>
      </w:r>
      <w:proofErr w:type="spellStart"/>
      <w:r w:rsidRPr="00717027">
        <w:rPr>
          <w:lang w:val="pt-BR"/>
        </w:rPr>
        <w:t>nome_produto</w:t>
      </w:r>
      <w:proofErr w:type="spellEnd"/>
      <w:r w:rsidRPr="00717027">
        <w:rPr>
          <w:lang w:val="pt-BR"/>
        </w:rPr>
        <w:t xml:space="preserve">, marca, &amp;estoque, &amp;custo, &amp;venda, &amp;lucro) == 7) // escaneia cada linha do produtos.txt armazenando os valores entre ; nas </w:t>
      </w:r>
      <w:proofErr w:type="spellStart"/>
      <w:r w:rsidRPr="00717027">
        <w:rPr>
          <w:lang w:val="pt-BR"/>
        </w:rPr>
        <w:t>variaveis</w:t>
      </w:r>
      <w:proofErr w:type="spellEnd"/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r w:rsidRPr="00717027">
        <w:rPr>
          <w:lang w:val="pt-BR"/>
        </w:rPr>
        <w:t>if</w:t>
      </w:r>
      <w:proofErr w:type="spellEnd"/>
      <w:r w:rsidRPr="00717027">
        <w:rPr>
          <w:lang w:val="pt-BR"/>
        </w:rPr>
        <w:t xml:space="preserve"> (</w:t>
      </w:r>
      <w:proofErr w:type="spellStart"/>
      <w:r w:rsidRPr="00717027">
        <w:rPr>
          <w:lang w:val="pt-BR"/>
        </w:rPr>
        <w:t>numero</w:t>
      </w:r>
      <w:proofErr w:type="spellEnd"/>
      <w:r w:rsidRPr="00717027">
        <w:rPr>
          <w:lang w:val="pt-BR"/>
        </w:rPr>
        <w:t xml:space="preserve"> == </w:t>
      </w:r>
      <w:proofErr w:type="spellStart"/>
      <w:r w:rsidRPr="00717027">
        <w:rPr>
          <w:lang w:val="pt-BR"/>
        </w:rPr>
        <w:t>codigo</w:t>
      </w:r>
      <w:proofErr w:type="spellEnd"/>
      <w:r w:rsidRPr="00717027">
        <w:rPr>
          <w:lang w:val="pt-BR"/>
        </w:rPr>
        <w:t>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    </w:t>
      </w:r>
      <w:proofErr w:type="spellStart"/>
      <w:r w:rsidRPr="00717027">
        <w:rPr>
          <w:lang w:val="pt-BR"/>
        </w:rPr>
        <w:t>fclose</w:t>
      </w:r>
      <w:proofErr w:type="spellEnd"/>
      <w:r w:rsidRPr="00717027">
        <w:rPr>
          <w:lang w:val="pt-BR"/>
        </w:rPr>
        <w:t>(arquivo);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    </w:t>
      </w:r>
      <w:proofErr w:type="spellStart"/>
      <w:r w:rsidRPr="00717027">
        <w:rPr>
          <w:lang w:val="pt-BR"/>
        </w:rPr>
        <w:t>return</w:t>
      </w:r>
      <w:proofErr w:type="spellEnd"/>
      <w:r w:rsidRPr="00717027">
        <w:rPr>
          <w:lang w:val="pt-BR"/>
        </w:rPr>
        <w:t xml:space="preserve"> 1;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}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}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fclose</w:t>
      </w:r>
      <w:proofErr w:type="spellEnd"/>
      <w:r w:rsidRPr="00717027">
        <w:rPr>
          <w:lang w:val="pt-BR"/>
        </w:rPr>
        <w:t>(arquivo);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return</w:t>
      </w:r>
      <w:proofErr w:type="spellEnd"/>
      <w:r w:rsidRPr="00717027">
        <w:rPr>
          <w:lang w:val="pt-BR"/>
        </w:rPr>
        <w:t xml:space="preserve"> 0;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}</w:t>
      </w:r>
    </w:p>
    <w:p w:rsidR="00717027" w:rsidRPr="00717027" w:rsidRDefault="00717027" w:rsidP="00717027">
      <w:pPr>
        <w:rPr>
          <w:b/>
          <w:bCs/>
          <w:color w:val="4F81BD" w:themeColor="accent1"/>
          <w:sz w:val="24"/>
          <w:szCs w:val="24"/>
          <w:lang w:val="pt-BR"/>
        </w:rPr>
      </w:pPr>
      <w:proofErr w:type="spellStart"/>
      <w:r w:rsidRPr="00717027">
        <w:rPr>
          <w:b/>
          <w:bCs/>
          <w:color w:val="4F81BD" w:themeColor="accent1"/>
          <w:sz w:val="24"/>
          <w:szCs w:val="24"/>
          <w:lang w:val="pt-BR"/>
        </w:rPr>
        <w:t>abrirArquivoCsv</w:t>
      </w:r>
      <w:proofErr w:type="spellEnd"/>
    </w:p>
    <w:p w:rsidR="00717027" w:rsidRPr="00717027" w:rsidRDefault="00717027" w:rsidP="00717027">
      <w:pPr>
        <w:rPr>
          <w:lang w:val="pt-BR"/>
        </w:rPr>
      </w:pPr>
      <w:r w:rsidRPr="00717027">
        <w:rPr>
          <w:b/>
          <w:bCs/>
          <w:lang w:val="pt-BR"/>
        </w:rPr>
        <w:t>O que ela faz:</w:t>
      </w:r>
      <w:r w:rsidRPr="00717027">
        <w:rPr>
          <w:lang w:val="pt-BR"/>
        </w:rPr>
        <w:br/>
        <w:t xml:space="preserve">Essa função tenta abrir um arquivo CSV em modo de escrita ("w"). Caso o arquivo não seja aberto corretamente, exibe uma mensagem de erro. No entanto, o parâmetro </w:t>
      </w:r>
      <w:proofErr w:type="spellStart"/>
      <w:r w:rsidRPr="00717027">
        <w:rPr>
          <w:lang w:val="pt-BR"/>
        </w:rPr>
        <w:t>csv</w:t>
      </w:r>
      <w:proofErr w:type="spellEnd"/>
      <w:r w:rsidRPr="00717027">
        <w:rPr>
          <w:lang w:val="pt-BR"/>
        </w:rPr>
        <w:t xml:space="preserve"> não está </w:t>
      </w:r>
      <w:r w:rsidRPr="00717027">
        <w:rPr>
          <w:lang w:val="pt-BR"/>
        </w:rPr>
        <w:lastRenderedPageBreak/>
        <w:t>sendo utilizado corretamente, pois a função recebe o ponteiro por valor e não altera o ponteiro da função chamadora.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c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// função para abrir o arquivo em formato </w:t>
      </w:r>
      <w:proofErr w:type="spellStart"/>
      <w:r w:rsidRPr="00717027">
        <w:rPr>
          <w:lang w:val="pt-BR"/>
        </w:rPr>
        <w:t>csv</w:t>
      </w:r>
      <w:proofErr w:type="spellEnd"/>
    </w:p>
    <w:p w:rsidR="00717027" w:rsidRPr="00717027" w:rsidRDefault="00717027" w:rsidP="00717027">
      <w:pPr>
        <w:rPr>
          <w:color w:val="4F81BD" w:themeColor="accent1"/>
          <w:lang w:val="pt-BR"/>
        </w:rPr>
      </w:pPr>
      <w:proofErr w:type="spellStart"/>
      <w:r w:rsidRPr="00717027">
        <w:rPr>
          <w:color w:val="4F81BD" w:themeColor="accent1"/>
          <w:lang w:val="pt-BR"/>
        </w:rPr>
        <w:t>void</w:t>
      </w:r>
      <w:proofErr w:type="spellEnd"/>
      <w:r w:rsidRPr="00717027">
        <w:rPr>
          <w:color w:val="4F81BD" w:themeColor="accent1"/>
          <w:lang w:val="pt-BR"/>
        </w:rPr>
        <w:t xml:space="preserve"> </w:t>
      </w:r>
      <w:proofErr w:type="spellStart"/>
      <w:proofErr w:type="gramStart"/>
      <w:r w:rsidRPr="00717027">
        <w:rPr>
          <w:color w:val="4F81BD" w:themeColor="accent1"/>
          <w:lang w:val="pt-BR"/>
        </w:rPr>
        <w:t>abrirArquivoCsv</w:t>
      </w:r>
      <w:proofErr w:type="spellEnd"/>
      <w:r w:rsidRPr="00717027">
        <w:rPr>
          <w:color w:val="4F81BD" w:themeColor="accent1"/>
          <w:lang w:val="pt-BR"/>
        </w:rPr>
        <w:t>(</w:t>
      </w:r>
      <w:proofErr w:type="gramEnd"/>
      <w:r w:rsidRPr="00717027">
        <w:rPr>
          <w:color w:val="4F81BD" w:themeColor="accent1"/>
          <w:lang w:val="pt-BR"/>
        </w:rPr>
        <w:t>FILE *</w:t>
      </w:r>
      <w:proofErr w:type="spellStart"/>
      <w:r w:rsidRPr="00717027">
        <w:rPr>
          <w:color w:val="4F81BD" w:themeColor="accent1"/>
          <w:lang w:val="pt-BR"/>
        </w:rPr>
        <w:t>csv</w:t>
      </w:r>
      <w:proofErr w:type="spellEnd"/>
      <w:r w:rsidRPr="00717027">
        <w:rPr>
          <w:color w:val="4F81BD" w:themeColor="accent1"/>
          <w:lang w:val="pt-BR"/>
        </w:rPr>
        <w:t>, char path[])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csv</w:t>
      </w:r>
      <w:proofErr w:type="spellEnd"/>
      <w:r w:rsidRPr="00717027">
        <w:rPr>
          <w:lang w:val="pt-BR"/>
        </w:rPr>
        <w:t xml:space="preserve"> = </w:t>
      </w:r>
      <w:proofErr w:type="spellStart"/>
      <w:proofErr w:type="gramStart"/>
      <w:r w:rsidRPr="00717027">
        <w:rPr>
          <w:lang w:val="pt-BR"/>
        </w:rPr>
        <w:t>fopen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path, "w");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if</w:t>
      </w:r>
      <w:proofErr w:type="spellEnd"/>
      <w:r w:rsidRPr="00717027">
        <w:rPr>
          <w:lang w:val="pt-BR"/>
        </w:rPr>
        <w:t xml:space="preserve"> (</w:t>
      </w:r>
      <w:proofErr w:type="spellStart"/>
      <w:r w:rsidRPr="00717027">
        <w:rPr>
          <w:lang w:val="pt-BR"/>
        </w:rPr>
        <w:t>csv</w:t>
      </w:r>
      <w:proofErr w:type="spellEnd"/>
      <w:r w:rsidRPr="00717027">
        <w:rPr>
          <w:lang w:val="pt-BR"/>
        </w:rPr>
        <w:t xml:space="preserve"> == NULL)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"Erro ao abrir o arquivo CSV de produtos!\n");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r w:rsidRPr="00717027">
        <w:rPr>
          <w:lang w:val="pt-BR"/>
        </w:rPr>
        <w:t>return</w:t>
      </w:r>
      <w:proofErr w:type="spellEnd"/>
      <w:r w:rsidRPr="00717027">
        <w:rPr>
          <w:lang w:val="pt-BR"/>
        </w:rPr>
        <w:t>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}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}</w:t>
      </w:r>
    </w:p>
    <w:p w:rsidR="00717027" w:rsidRPr="00717027" w:rsidRDefault="00717027" w:rsidP="00717027">
      <w:pPr>
        <w:rPr>
          <w:b/>
          <w:bCs/>
          <w:color w:val="4F81BD" w:themeColor="accent1"/>
          <w:sz w:val="24"/>
          <w:szCs w:val="24"/>
          <w:lang w:val="pt-BR"/>
        </w:rPr>
      </w:pPr>
      <w:proofErr w:type="spellStart"/>
      <w:r w:rsidRPr="00717027">
        <w:rPr>
          <w:b/>
          <w:bCs/>
          <w:color w:val="4F81BD" w:themeColor="accent1"/>
          <w:sz w:val="24"/>
          <w:szCs w:val="24"/>
          <w:lang w:val="pt-BR"/>
        </w:rPr>
        <w:t>gerarRelatorioProdutos</w:t>
      </w:r>
      <w:proofErr w:type="spellEnd"/>
    </w:p>
    <w:p w:rsidR="00717027" w:rsidRPr="00717027" w:rsidRDefault="00717027" w:rsidP="00717027">
      <w:pPr>
        <w:rPr>
          <w:lang w:val="pt-BR"/>
        </w:rPr>
      </w:pPr>
      <w:r w:rsidRPr="00717027">
        <w:rPr>
          <w:b/>
          <w:bCs/>
          <w:lang w:val="pt-BR"/>
        </w:rPr>
        <w:t>O que ela faz:</w:t>
      </w:r>
      <w:r w:rsidRPr="00717027">
        <w:rPr>
          <w:lang w:val="pt-BR"/>
        </w:rPr>
        <w:br/>
        <w:t xml:space="preserve">Essa função gera um relatório de produtos em formato CSV. Ela lê os dados do arquivo produtos.txt, extrai as informações sobre os produtos, e escreve no arquivo CSV localizado em </w:t>
      </w:r>
      <w:r>
        <w:rPr>
          <w:lang w:val="pt-BR"/>
        </w:rPr>
        <w:t xml:space="preserve">um local definido. </w:t>
      </w:r>
      <w:r w:rsidRPr="00717027">
        <w:rPr>
          <w:lang w:val="pt-BR"/>
        </w:rPr>
        <w:t>O cabeçalho do CSV é configurado com os campos Código, Nome, Marca, Estoque, Custo, Venda, e Lucro, e depois os dados dos produtos são gravados.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c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// função para salvar o arquivo de produtos em formato .</w:t>
      </w:r>
      <w:proofErr w:type="spellStart"/>
      <w:r w:rsidRPr="00717027">
        <w:rPr>
          <w:lang w:val="pt-BR"/>
        </w:rPr>
        <w:t>csv</w:t>
      </w:r>
      <w:proofErr w:type="spellEnd"/>
    </w:p>
    <w:p w:rsidR="00717027" w:rsidRPr="00717027" w:rsidRDefault="00717027" w:rsidP="00717027">
      <w:pPr>
        <w:rPr>
          <w:color w:val="4F81BD" w:themeColor="accent1"/>
          <w:lang w:val="pt-BR"/>
        </w:rPr>
      </w:pPr>
      <w:proofErr w:type="spellStart"/>
      <w:r w:rsidRPr="00717027">
        <w:rPr>
          <w:color w:val="4F81BD" w:themeColor="accent1"/>
          <w:lang w:val="pt-BR"/>
        </w:rPr>
        <w:t>void</w:t>
      </w:r>
      <w:proofErr w:type="spellEnd"/>
      <w:r w:rsidRPr="00717027">
        <w:rPr>
          <w:color w:val="4F81BD" w:themeColor="accent1"/>
          <w:lang w:val="pt-BR"/>
        </w:rPr>
        <w:t xml:space="preserve"> </w:t>
      </w:r>
      <w:proofErr w:type="spellStart"/>
      <w:proofErr w:type="gramStart"/>
      <w:r w:rsidRPr="00717027">
        <w:rPr>
          <w:color w:val="4F81BD" w:themeColor="accent1"/>
          <w:lang w:val="pt-BR"/>
        </w:rPr>
        <w:t>gerarRelatorioProdutos</w:t>
      </w:r>
      <w:proofErr w:type="spellEnd"/>
      <w:r w:rsidRPr="00717027">
        <w:rPr>
          <w:color w:val="4F81BD" w:themeColor="accent1"/>
          <w:lang w:val="pt-BR"/>
        </w:rPr>
        <w:t>(</w:t>
      </w:r>
      <w:proofErr w:type="gramEnd"/>
      <w:r w:rsidRPr="00717027">
        <w:rPr>
          <w:color w:val="4F81BD" w:themeColor="accent1"/>
          <w:lang w:val="pt-BR"/>
        </w:rPr>
        <w:t>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limparTela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FILE *arquivo;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arquivo = </w:t>
      </w:r>
      <w:proofErr w:type="spellStart"/>
      <w:proofErr w:type="gramStart"/>
      <w:r w:rsidRPr="00717027">
        <w:rPr>
          <w:lang w:val="pt-BR"/>
        </w:rPr>
        <w:t>fopen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"produtos.txt", "a");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if</w:t>
      </w:r>
      <w:proofErr w:type="spellEnd"/>
      <w:r w:rsidRPr="00717027">
        <w:rPr>
          <w:lang w:val="pt-BR"/>
        </w:rPr>
        <w:t xml:space="preserve"> (arquivo == NULL)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"Erro ao abrir o arquivo de produtos!\n");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r w:rsidRPr="00717027">
        <w:rPr>
          <w:lang w:val="pt-BR"/>
        </w:rPr>
        <w:t>return</w:t>
      </w:r>
      <w:proofErr w:type="spellEnd"/>
      <w:r w:rsidRPr="00717027">
        <w:rPr>
          <w:lang w:val="pt-BR"/>
        </w:rPr>
        <w:t>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}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// </w:t>
      </w:r>
      <w:proofErr w:type="spellStart"/>
      <w:r w:rsidRPr="00717027">
        <w:rPr>
          <w:lang w:val="pt-BR"/>
        </w:rPr>
        <w:t>abrirArquivoProdutos</w:t>
      </w:r>
      <w:proofErr w:type="spellEnd"/>
      <w:r w:rsidRPr="00717027">
        <w:rPr>
          <w:lang w:val="pt-BR"/>
        </w:rPr>
        <w:t>(arquivo);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FILE *</w:t>
      </w:r>
      <w:proofErr w:type="spellStart"/>
      <w:r w:rsidRPr="00717027">
        <w:rPr>
          <w:lang w:val="pt-BR"/>
        </w:rPr>
        <w:t>csv</w:t>
      </w:r>
      <w:proofErr w:type="spellEnd"/>
      <w:r w:rsidRPr="00717027">
        <w:rPr>
          <w:lang w:val="pt-BR"/>
        </w:rPr>
        <w:t>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csv</w:t>
      </w:r>
      <w:proofErr w:type="spellEnd"/>
      <w:r w:rsidRPr="00717027">
        <w:rPr>
          <w:lang w:val="pt-BR"/>
        </w:rPr>
        <w:t xml:space="preserve"> = </w:t>
      </w:r>
      <w:proofErr w:type="spellStart"/>
      <w:proofErr w:type="gramStart"/>
      <w:r w:rsidRPr="00717027">
        <w:rPr>
          <w:lang w:val="pt-BR"/>
        </w:rPr>
        <w:t>fopen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"C:\\Área de Trabalho\\Curso C\\projeto final adam\\RELATORIOS\\produtos.csv", "w");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if</w:t>
      </w:r>
      <w:proofErr w:type="spellEnd"/>
      <w:r w:rsidRPr="00717027">
        <w:rPr>
          <w:lang w:val="pt-BR"/>
        </w:rPr>
        <w:t xml:space="preserve"> (</w:t>
      </w:r>
      <w:proofErr w:type="spellStart"/>
      <w:r w:rsidRPr="00717027">
        <w:rPr>
          <w:lang w:val="pt-BR"/>
        </w:rPr>
        <w:t>csv</w:t>
      </w:r>
      <w:proofErr w:type="spellEnd"/>
      <w:r w:rsidRPr="00717027">
        <w:rPr>
          <w:lang w:val="pt-BR"/>
        </w:rPr>
        <w:t xml:space="preserve"> == NULL)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"Erro ao abrir o arquivo CSV de produtos!\n");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r w:rsidRPr="00717027">
        <w:rPr>
          <w:lang w:val="pt-BR"/>
        </w:rPr>
        <w:t>return</w:t>
      </w:r>
      <w:proofErr w:type="spellEnd"/>
      <w:r w:rsidRPr="00717027">
        <w:rPr>
          <w:lang w:val="pt-BR"/>
        </w:rPr>
        <w:t>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}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// </w:t>
      </w:r>
      <w:proofErr w:type="spellStart"/>
      <w:proofErr w:type="gramStart"/>
      <w:r w:rsidRPr="00717027">
        <w:rPr>
          <w:lang w:val="pt-BR"/>
        </w:rPr>
        <w:t>abrirArquivoCsv</w:t>
      </w:r>
      <w:proofErr w:type="spellEnd"/>
      <w:r w:rsidRPr="00717027">
        <w:rPr>
          <w:lang w:val="pt-BR"/>
        </w:rPr>
        <w:t>(</w:t>
      </w:r>
      <w:proofErr w:type="spellStart"/>
      <w:proofErr w:type="gramEnd"/>
      <w:r w:rsidRPr="00717027">
        <w:rPr>
          <w:lang w:val="pt-BR"/>
        </w:rPr>
        <w:t>csv</w:t>
      </w:r>
      <w:proofErr w:type="spellEnd"/>
      <w:r w:rsidRPr="00717027">
        <w:rPr>
          <w:lang w:val="pt-BR"/>
        </w:rPr>
        <w:t>, "C:\\Área de Trabalho\\Curso C\\projeto final adam\\RELATORIOS\\produtos.csv");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spellStart"/>
      <w:proofErr w:type="gramEnd"/>
      <w:r w:rsidRPr="00717027">
        <w:rPr>
          <w:lang w:val="pt-BR"/>
        </w:rPr>
        <w:t>csv</w:t>
      </w:r>
      <w:proofErr w:type="spellEnd"/>
      <w:r w:rsidRPr="00717027">
        <w:rPr>
          <w:lang w:val="pt-BR"/>
        </w:rPr>
        <w:t>, "</w:t>
      </w:r>
      <w:proofErr w:type="spellStart"/>
      <w:r w:rsidRPr="00717027">
        <w:rPr>
          <w:lang w:val="pt-BR"/>
        </w:rPr>
        <w:t>Código;Nome;Marca;Estoque;Custo;Venda;Lucro</w:t>
      </w:r>
      <w:proofErr w:type="spellEnd"/>
      <w:r w:rsidRPr="00717027">
        <w:rPr>
          <w:lang w:val="pt-BR"/>
        </w:rPr>
        <w:t>\n");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int</w:t>
      </w:r>
      <w:proofErr w:type="spellEnd"/>
      <w:r w:rsidRPr="00717027">
        <w:rPr>
          <w:lang w:val="pt-BR"/>
        </w:rPr>
        <w:t xml:space="preserve"> </w:t>
      </w:r>
      <w:proofErr w:type="spellStart"/>
      <w:r w:rsidRPr="00717027">
        <w:rPr>
          <w:lang w:val="pt-BR"/>
        </w:rPr>
        <w:t>codigo</w:t>
      </w:r>
      <w:proofErr w:type="spellEnd"/>
      <w:r w:rsidRPr="00717027">
        <w:rPr>
          <w:lang w:val="pt-BR"/>
        </w:rPr>
        <w:t>, estoque;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float</w:t>
      </w:r>
      <w:proofErr w:type="spellEnd"/>
      <w:r w:rsidRPr="00717027">
        <w:rPr>
          <w:lang w:val="pt-BR"/>
        </w:rPr>
        <w:t xml:space="preserve"> custo, venda, lucro;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char </w:t>
      </w:r>
      <w:proofErr w:type="spellStart"/>
      <w:r w:rsidRPr="00717027">
        <w:rPr>
          <w:lang w:val="pt-BR"/>
        </w:rPr>
        <w:t>nome_</w:t>
      </w:r>
      <w:proofErr w:type="gramStart"/>
      <w:r w:rsidRPr="00717027">
        <w:rPr>
          <w:lang w:val="pt-BR"/>
        </w:rPr>
        <w:t>produto</w:t>
      </w:r>
      <w:proofErr w:type="spellEnd"/>
      <w:r w:rsidRPr="00717027">
        <w:rPr>
          <w:lang w:val="pt-BR"/>
        </w:rPr>
        <w:t>[</w:t>
      </w:r>
      <w:proofErr w:type="gramEnd"/>
      <w:r w:rsidRPr="00717027">
        <w:rPr>
          <w:lang w:val="pt-BR"/>
        </w:rPr>
        <w:t>50], marca[50];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lastRenderedPageBreak/>
        <w:t xml:space="preserve">    </w:t>
      </w:r>
      <w:proofErr w:type="spellStart"/>
      <w:r w:rsidRPr="00717027">
        <w:rPr>
          <w:lang w:val="pt-BR"/>
        </w:rPr>
        <w:t>while</w:t>
      </w:r>
      <w:proofErr w:type="spellEnd"/>
      <w:r w:rsidRPr="00717027">
        <w:rPr>
          <w:lang w:val="pt-BR"/>
        </w:rPr>
        <w:t xml:space="preserve"> (</w:t>
      </w:r>
      <w:proofErr w:type="spellStart"/>
      <w:proofErr w:type="gramStart"/>
      <w:r w:rsidRPr="00717027">
        <w:rPr>
          <w:lang w:val="pt-BR"/>
        </w:rPr>
        <w:t>fscanf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"%d; %49[^;]; %49[^;]; %d; %f; %f; %f\n", &amp;</w:t>
      </w:r>
      <w:proofErr w:type="spellStart"/>
      <w:r w:rsidRPr="00717027">
        <w:rPr>
          <w:lang w:val="pt-BR"/>
        </w:rPr>
        <w:t>codigo</w:t>
      </w:r>
      <w:proofErr w:type="spellEnd"/>
      <w:r w:rsidRPr="00717027">
        <w:rPr>
          <w:lang w:val="pt-BR"/>
        </w:rPr>
        <w:t xml:space="preserve">, </w:t>
      </w:r>
      <w:proofErr w:type="spellStart"/>
      <w:r w:rsidRPr="00717027">
        <w:rPr>
          <w:lang w:val="pt-BR"/>
        </w:rPr>
        <w:t>nome_produto</w:t>
      </w:r>
      <w:proofErr w:type="spellEnd"/>
      <w:r w:rsidRPr="00717027">
        <w:rPr>
          <w:lang w:val="pt-BR"/>
        </w:rPr>
        <w:t>, marca, &amp;estoque, &amp;custo, &amp;venda, &amp;lucro) == 7)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spellStart"/>
      <w:proofErr w:type="gramEnd"/>
      <w:r w:rsidRPr="00717027">
        <w:rPr>
          <w:lang w:val="pt-BR"/>
        </w:rPr>
        <w:t>csv</w:t>
      </w:r>
      <w:proofErr w:type="spellEnd"/>
      <w:r w:rsidRPr="00717027">
        <w:rPr>
          <w:lang w:val="pt-BR"/>
        </w:rPr>
        <w:t xml:space="preserve">, "%d;%s;%s;%d;%.2f;%.2f;%.2f\n", </w:t>
      </w:r>
      <w:proofErr w:type="spellStart"/>
      <w:r w:rsidRPr="00717027">
        <w:rPr>
          <w:lang w:val="pt-BR"/>
        </w:rPr>
        <w:t>codigo</w:t>
      </w:r>
      <w:proofErr w:type="spellEnd"/>
      <w:r w:rsidRPr="00717027">
        <w:rPr>
          <w:lang w:val="pt-BR"/>
        </w:rPr>
        <w:t xml:space="preserve">, </w:t>
      </w:r>
      <w:proofErr w:type="spellStart"/>
      <w:r w:rsidRPr="00717027">
        <w:rPr>
          <w:lang w:val="pt-BR"/>
        </w:rPr>
        <w:t>nome_produto</w:t>
      </w:r>
      <w:proofErr w:type="spellEnd"/>
      <w:r w:rsidRPr="00717027">
        <w:rPr>
          <w:lang w:val="pt-BR"/>
        </w:rPr>
        <w:t>, marca, estoque, custo, venda, lucro);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}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fclose</w:t>
      </w:r>
      <w:proofErr w:type="spellEnd"/>
      <w:r w:rsidRPr="00717027">
        <w:rPr>
          <w:lang w:val="pt-BR"/>
        </w:rPr>
        <w:t>(arquivo);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fclose</w:t>
      </w:r>
      <w:proofErr w:type="spellEnd"/>
      <w:r w:rsidRPr="00717027">
        <w:rPr>
          <w:lang w:val="pt-BR"/>
        </w:rPr>
        <w:t>(</w:t>
      </w:r>
      <w:proofErr w:type="spellStart"/>
      <w:r w:rsidRPr="00717027">
        <w:rPr>
          <w:lang w:val="pt-BR"/>
        </w:rPr>
        <w:t>csv</w:t>
      </w:r>
      <w:proofErr w:type="spell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"\</w:t>
      </w:r>
      <w:proofErr w:type="spellStart"/>
      <w:r w:rsidRPr="00717027">
        <w:rPr>
          <w:lang w:val="pt-BR"/>
        </w:rPr>
        <w:t>nRelatório</w:t>
      </w:r>
      <w:proofErr w:type="spellEnd"/>
      <w:r w:rsidRPr="00717027">
        <w:rPr>
          <w:lang w:val="pt-BR"/>
        </w:rPr>
        <w:t xml:space="preserve"> gerado com sucesso em 'C:\\Área de Trabalho\\Curso C\\projeto final adam\\RELATORIOS\\produtos.csv'!\n");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}</w:t>
      </w:r>
    </w:p>
    <w:p w:rsidR="00717027" w:rsidRPr="00717027" w:rsidRDefault="00717027" w:rsidP="00717027">
      <w:pPr>
        <w:rPr>
          <w:b/>
          <w:bCs/>
          <w:color w:val="4F81BD" w:themeColor="accent1"/>
          <w:sz w:val="28"/>
          <w:szCs w:val="28"/>
          <w:lang w:val="pt-BR"/>
        </w:rPr>
      </w:pPr>
      <w:proofErr w:type="spellStart"/>
      <w:r w:rsidRPr="00717027">
        <w:rPr>
          <w:b/>
          <w:bCs/>
          <w:color w:val="4F81BD" w:themeColor="accent1"/>
          <w:sz w:val="28"/>
          <w:szCs w:val="28"/>
          <w:lang w:val="pt-BR"/>
        </w:rPr>
        <w:t>abrirArquivoVendas</w:t>
      </w:r>
      <w:proofErr w:type="spellEnd"/>
    </w:p>
    <w:p w:rsidR="00717027" w:rsidRPr="00717027" w:rsidRDefault="00717027" w:rsidP="00717027">
      <w:pPr>
        <w:rPr>
          <w:lang w:val="pt-BR"/>
        </w:rPr>
      </w:pPr>
      <w:r w:rsidRPr="00717027">
        <w:rPr>
          <w:b/>
          <w:bCs/>
          <w:lang w:val="pt-BR"/>
        </w:rPr>
        <w:t>O que ela faz:</w:t>
      </w:r>
      <w:r w:rsidRPr="00717027">
        <w:rPr>
          <w:lang w:val="pt-BR"/>
        </w:rPr>
        <w:br/>
        <w:t>Essa função tenta abrir o arquivo vendas.txt em modo de leitura ("r"). Se não conseguir abrir o arquivo, ela exibe uma mensagem de erro. No entanto, a função tem um pequeno problema: o ponteiro arquivo é passado por valor, então a alteração nele não afeta o ponteiro na função chamadora.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c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// função para abrir o arquivo vendas.txt</w:t>
      </w:r>
    </w:p>
    <w:p w:rsidR="00717027" w:rsidRPr="00717027" w:rsidRDefault="00717027" w:rsidP="00717027">
      <w:pPr>
        <w:rPr>
          <w:color w:val="4F81BD" w:themeColor="accent1"/>
          <w:lang w:val="pt-BR"/>
        </w:rPr>
      </w:pPr>
      <w:proofErr w:type="spellStart"/>
      <w:r w:rsidRPr="00717027">
        <w:rPr>
          <w:color w:val="4F81BD" w:themeColor="accent1"/>
          <w:lang w:val="pt-BR"/>
        </w:rPr>
        <w:t>void</w:t>
      </w:r>
      <w:proofErr w:type="spellEnd"/>
      <w:r w:rsidRPr="00717027">
        <w:rPr>
          <w:color w:val="4F81BD" w:themeColor="accent1"/>
          <w:lang w:val="pt-BR"/>
        </w:rPr>
        <w:t xml:space="preserve"> </w:t>
      </w:r>
      <w:proofErr w:type="spellStart"/>
      <w:proofErr w:type="gramStart"/>
      <w:r w:rsidRPr="00717027">
        <w:rPr>
          <w:color w:val="4F81BD" w:themeColor="accent1"/>
          <w:lang w:val="pt-BR"/>
        </w:rPr>
        <w:t>abrirArquivoVendas</w:t>
      </w:r>
      <w:proofErr w:type="spellEnd"/>
      <w:r w:rsidRPr="00717027">
        <w:rPr>
          <w:color w:val="4F81BD" w:themeColor="accent1"/>
          <w:lang w:val="pt-BR"/>
        </w:rPr>
        <w:t>(</w:t>
      </w:r>
      <w:proofErr w:type="gramEnd"/>
      <w:r w:rsidRPr="00717027">
        <w:rPr>
          <w:color w:val="4F81BD" w:themeColor="accent1"/>
          <w:lang w:val="pt-BR"/>
        </w:rPr>
        <w:t>FILE *arquivo)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arquivo = </w:t>
      </w:r>
      <w:proofErr w:type="spellStart"/>
      <w:proofErr w:type="gramStart"/>
      <w:r w:rsidRPr="00717027">
        <w:rPr>
          <w:lang w:val="pt-BR"/>
        </w:rPr>
        <w:t>fopen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"vendas.txt", "r");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if</w:t>
      </w:r>
      <w:proofErr w:type="spellEnd"/>
      <w:r w:rsidRPr="00717027">
        <w:rPr>
          <w:lang w:val="pt-BR"/>
        </w:rPr>
        <w:t xml:space="preserve"> (arquivo == NULL)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"Erro ao abrir o arquivo de vendas!\n");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r w:rsidRPr="00717027">
        <w:rPr>
          <w:lang w:val="pt-BR"/>
        </w:rPr>
        <w:t>return</w:t>
      </w:r>
      <w:proofErr w:type="spellEnd"/>
      <w:r w:rsidRPr="00717027">
        <w:rPr>
          <w:lang w:val="pt-BR"/>
        </w:rPr>
        <w:t>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lastRenderedPageBreak/>
        <w:t xml:space="preserve">    }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}</w:t>
      </w:r>
    </w:p>
    <w:p w:rsidR="00717027" w:rsidRPr="00717027" w:rsidRDefault="00717027" w:rsidP="00717027">
      <w:pPr>
        <w:rPr>
          <w:b/>
          <w:bCs/>
          <w:color w:val="4F81BD" w:themeColor="accent1"/>
          <w:sz w:val="28"/>
          <w:szCs w:val="28"/>
          <w:lang w:val="pt-BR"/>
        </w:rPr>
      </w:pPr>
      <w:proofErr w:type="spellStart"/>
      <w:r w:rsidRPr="00717027">
        <w:rPr>
          <w:b/>
          <w:bCs/>
          <w:color w:val="4F81BD" w:themeColor="accent1"/>
          <w:sz w:val="28"/>
          <w:szCs w:val="28"/>
          <w:lang w:val="pt-BR"/>
        </w:rPr>
        <w:t>gerarRelatorioVenda</w:t>
      </w:r>
      <w:proofErr w:type="spellEnd"/>
    </w:p>
    <w:p w:rsidR="00717027" w:rsidRPr="00717027" w:rsidRDefault="00717027" w:rsidP="00717027">
      <w:pPr>
        <w:rPr>
          <w:lang w:val="pt-BR"/>
        </w:rPr>
      </w:pPr>
      <w:r w:rsidRPr="00717027">
        <w:rPr>
          <w:b/>
          <w:bCs/>
          <w:lang w:val="pt-BR"/>
        </w:rPr>
        <w:t>O que ela faz:</w:t>
      </w:r>
      <w:r w:rsidRPr="00717027">
        <w:rPr>
          <w:lang w:val="pt-BR"/>
        </w:rPr>
        <w:br/>
        <w:t>Essa função gera um relatório das vendas, que é exportado para um arquivo CSV. Ela faz isso da seguinte maneira:</w:t>
      </w:r>
    </w:p>
    <w:p w:rsidR="00717027" w:rsidRPr="00717027" w:rsidRDefault="00717027" w:rsidP="00717027">
      <w:pPr>
        <w:numPr>
          <w:ilvl w:val="0"/>
          <w:numId w:val="20"/>
        </w:numPr>
        <w:rPr>
          <w:lang w:val="pt-BR"/>
        </w:rPr>
      </w:pPr>
      <w:r w:rsidRPr="00717027">
        <w:rPr>
          <w:lang w:val="pt-BR"/>
        </w:rPr>
        <w:t>Abre o arquivo vendas.txt em modo leitura.</w:t>
      </w:r>
    </w:p>
    <w:p w:rsidR="00717027" w:rsidRPr="00717027" w:rsidRDefault="00717027" w:rsidP="00717027">
      <w:pPr>
        <w:numPr>
          <w:ilvl w:val="0"/>
          <w:numId w:val="20"/>
        </w:numPr>
        <w:rPr>
          <w:lang w:val="pt-BR"/>
        </w:rPr>
      </w:pPr>
      <w:r w:rsidRPr="00717027">
        <w:rPr>
          <w:lang w:val="pt-BR"/>
        </w:rPr>
        <w:t>Cria e abre um arquivo CSV na localização especificada.</w:t>
      </w:r>
    </w:p>
    <w:p w:rsidR="00717027" w:rsidRPr="00717027" w:rsidRDefault="00717027" w:rsidP="00717027">
      <w:pPr>
        <w:numPr>
          <w:ilvl w:val="0"/>
          <w:numId w:val="20"/>
        </w:numPr>
        <w:rPr>
          <w:lang w:val="pt-BR"/>
        </w:rPr>
      </w:pPr>
      <w:r w:rsidRPr="00717027">
        <w:rPr>
          <w:lang w:val="pt-BR"/>
        </w:rPr>
        <w:t>Escreve o cabeçalho no arquivo CSV.</w:t>
      </w:r>
    </w:p>
    <w:p w:rsidR="00717027" w:rsidRPr="00717027" w:rsidRDefault="00717027" w:rsidP="00717027">
      <w:pPr>
        <w:numPr>
          <w:ilvl w:val="0"/>
          <w:numId w:val="20"/>
        </w:numPr>
        <w:rPr>
          <w:lang w:val="pt-BR"/>
        </w:rPr>
      </w:pPr>
      <w:r w:rsidRPr="00717027">
        <w:rPr>
          <w:lang w:val="pt-BR"/>
        </w:rPr>
        <w:t>Lê os dados do arquivo vendas.txt linha por linha e os escreve no arquivo CSV.</w:t>
      </w:r>
    </w:p>
    <w:p w:rsidR="00717027" w:rsidRPr="00717027" w:rsidRDefault="00717027" w:rsidP="00717027">
      <w:pPr>
        <w:numPr>
          <w:ilvl w:val="0"/>
          <w:numId w:val="20"/>
        </w:numPr>
        <w:rPr>
          <w:lang w:val="pt-BR"/>
        </w:rPr>
      </w:pPr>
      <w:r w:rsidRPr="00717027">
        <w:rPr>
          <w:lang w:val="pt-BR"/>
        </w:rPr>
        <w:t>Após processar os dados, ela fecha ambos os arquivos (vendas.txt e o arquivo CSV).</w:t>
      </w:r>
    </w:p>
    <w:p w:rsidR="00717027" w:rsidRPr="00717027" w:rsidRDefault="00717027" w:rsidP="00717027">
      <w:pPr>
        <w:numPr>
          <w:ilvl w:val="0"/>
          <w:numId w:val="20"/>
        </w:numPr>
        <w:rPr>
          <w:lang w:val="pt-BR"/>
        </w:rPr>
      </w:pPr>
      <w:r w:rsidRPr="00717027">
        <w:rPr>
          <w:lang w:val="pt-BR"/>
        </w:rPr>
        <w:t>Exibe uma mensagem de sucesso, indicando que o relatório foi gerado corretamente.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c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// função para gerar o relatório de vendas</w:t>
      </w:r>
    </w:p>
    <w:p w:rsidR="00717027" w:rsidRPr="00717027" w:rsidRDefault="00717027" w:rsidP="00717027">
      <w:pPr>
        <w:rPr>
          <w:color w:val="4F81BD" w:themeColor="accent1"/>
          <w:lang w:val="pt-BR"/>
        </w:rPr>
      </w:pPr>
      <w:proofErr w:type="spellStart"/>
      <w:r w:rsidRPr="00717027">
        <w:rPr>
          <w:color w:val="4F81BD" w:themeColor="accent1"/>
          <w:lang w:val="pt-BR"/>
        </w:rPr>
        <w:t>void</w:t>
      </w:r>
      <w:proofErr w:type="spellEnd"/>
      <w:r w:rsidRPr="00717027">
        <w:rPr>
          <w:color w:val="4F81BD" w:themeColor="accent1"/>
          <w:lang w:val="pt-BR"/>
        </w:rPr>
        <w:t xml:space="preserve"> </w:t>
      </w:r>
      <w:proofErr w:type="spellStart"/>
      <w:proofErr w:type="gramStart"/>
      <w:r w:rsidRPr="00717027">
        <w:rPr>
          <w:color w:val="4F81BD" w:themeColor="accent1"/>
          <w:lang w:val="pt-BR"/>
        </w:rPr>
        <w:t>gerarRelatorioVenda</w:t>
      </w:r>
      <w:proofErr w:type="spellEnd"/>
      <w:r w:rsidRPr="00717027">
        <w:rPr>
          <w:color w:val="4F81BD" w:themeColor="accent1"/>
          <w:lang w:val="pt-BR"/>
        </w:rPr>
        <w:t>(</w:t>
      </w:r>
      <w:proofErr w:type="gramEnd"/>
      <w:r w:rsidRPr="00717027">
        <w:rPr>
          <w:color w:val="4F81BD" w:themeColor="accent1"/>
          <w:lang w:val="pt-BR"/>
        </w:rPr>
        <w:t>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{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limparTela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FILE *arquivo;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arquivo = </w:t>
      </w:r>
      <w:proofErr w:type="spellStart"/>
      <w:proofErr w:type="gramStart"/>
      <w:r w:rsidRPr="00717027">
        <w:rPr>
          <w:lang w:val="pt-BR"/>
        </w:rPr>
        <w:t>fopen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"vendas.txt", "r");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if</w:t>
      </w:r>
      <w:proofErr w:type="spellEnd"/>
      <w:r w:rsidRPr="00717027">
        <w:rPr>
          <w:lang w:val="pt-BR"/>
        </w:rPr>
        <w:t xml:space="preserve"> (arquivo == NULL)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"Erro ao abrir o arquivo de vendas!\n");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r w:rsidRPr="00717027">
        <w:rPr>
          <w:lang w:val="pt-BR"/>
        </w:rPr>
        <w:t>return</w:t>
      </w:r>
      <w:proofErr w:type="spellEnd"/>
      <w:r w:rsidRPr="00717027">
        <w:rPr>
          <w:lang w:val="pt-BR"/>
        </w:rPr>
        <w:t>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lastRenderedPageBreak/>
        <w:t xml:space="preserve">    }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// </w:t>
      </w:r>
      <w:proofErr w:type="spellStart"/>
      <w:r w:rsidRPr="00717027">
        <w:rPr>
          <w:lang w:val="pt-BR"/>
        </w:rPr>
        <w:t>abrirArquivoVendas</w:t>
      </w:r>
      <w:proofErr w:type="spellEnd"/>
      <w:r w:rsidRPr="00717027">
        <w:rPr>
          <w:lang w:val="pt-BR"/>
        </w:rPr>
        <w:t>(arquivo);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FILE *</w:t>
      </w:r>
      <w:proofErr w:type="spellStart"/>
      <w:r w:rsidRPr="00717027">
        <w:rPr>
          <w:lang w:val="pt-BR"/>
        </w:rPr>
        <w:t>csv</w:t>
      </w:r>
      <w:proofErr w:type="spellEnd"/>
      <w:r w:rsidRPr="00717027">
        <w:rPr>
          <w:lang w:val="pt-BR"/>
        </w:rPr>
        <w:t>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csv</w:t>
      </w:r>
      <w:proofErr w:type="spellEnd"/>
      <w:r w:rsidRPr="00717027">
        <w:rPr>
          <w:lang w:val="pt-BR"/>
        </w:rPr>
        <w:t xml:space="preserve"> = </w:t>
      </w:r>
      <w:proofErr w:type="spellStart"/>
      <w:proofErr w:type="gramStart"/>
      <w:r w:rsidRPr="00717027">
        <w:rPr>
          <w:lang w:val="pt-BR"/>
        </w:rPr>
        <w:t>fopen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"C:\\Área de Trabalho\\Curso C\\projeto final adam\\RELATORIOS\\relatorios_vendas.csv", "w");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if</w:t>
      </w:r>
      <w:proofErr w:type="spellEnd"/>
      <w:r w:rsidRPr="00717027">
        <w:rPr>
          <w:lang w:val="pt-BR"/>
        </w:rPr>
        <w:t xml:space="preserve"> (</w:t>
      </w:r>
      <w:proofErr w:type="spellStart"/>
      <w:r w:rsidRPr="00717027">
        <w:rPr>
          <w:lang w:val="pt-BR"/>
        </w:rPr>
        <w:t>csv</w:t>
      </w:r>
      <w:proofErr w:type="spellEnd"/>
      <w:r w:rsidRPr="00717027">
        <w:rPr>
          <w:lang w:val="pt-BR"/>
        </w:rPr>
        <w:t xml:space="preserve"> == NULL)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"Erro ao abrir o arquivo CSV de produtos!\n");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r w:rsidRPr="00717027">
        <w:rPr>
          <w:lang w:val="pt-BR"/>
        </w:rPr>
        <w:t>return</w:t>
      </w:r>
      <w:proofErr w:type="spellEnd"/>
      <w:r w:rsidRPr="00717027">
        <w:rPr>
          <w:lang w:val="pt-BR"/>
        </w:rPr>
        <w:t>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}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// </w:t>
      </w:r>
      <w:proofErr w:type="spellStart"/>
      <w:proofErr w:type="gramStart"/>
      <w:r w:rsidRPr="00717027">
        <w:rPr>
          <w:lang w:val="pt-BR"/>
        </w:rPr>
        <w:t>abrirArquivoCsv</w:t>
      </w:r>
      <w:proofErr w:type="spellEnd"/>
      <w:r w:rsidRPr="00717027">
        <w:rPr>
          <w:lang w:val="pt-BR"/>
        </w:rPr>
        <w:t>(</w:t>
      </w:r>
      <w:proofErr w:type="spellStart"/>
      <w:proofErr w:type="gramEnd"/>
      <w:r w:rsidRPr="00717027">
        <w:rPr>
          <w:lang w:val="pt-BR"/>
        </w:rPr>
        <w:t>csv</w:t>
      </w:r>
      <w:proofErr w:type="spellEnd"/>
      <w:r w:rsidRPr="00717027">
        <w:rPr>
          <w:lang w:val="pt-BR"/>
        </w:rPr>
        <w:t>, "C:\\Área de Trabalho\\Curso C\\projeto final adam\\RELATORIOS\\relatorios_vendas.csv");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spellStart"/>
      <w:proofErr w:type="gramEnd"/>
      <w:r w:rsidRPr="00717027">
        <w:rPr>
          <w:lang w:val="pt-BR"/>
        </w:rPr>
        <w:t>csv</w:t>
      </w:r>
      <w:proofErr w:type="spellEnd"/>
      <w:r w:rsidRPr="00717027">
        <w:rPr>
          <w:lang w:val="pt-BR"/>
        </w:rPr>
        <w:t>, "</w:t>
      </w:r>
      <w:proofErr w:type="spellStart"/>
      <w:r w:rsidRPr="00717027">
        <w:rPr>
          <w:lang w:val="pt-BR"/>
        </w:rPr>
        <w:t>Numero</w:t>
      </w:r>
      <w:proofErr w:type="spellEnd"/>
      <w:r w:rsidRPr="00717027">
        <w:rPr>
          <w:lang w:val="pt-BR"/>
        </w:rPr>
        <w:t xml:space="preserve"> da Venda; Nome do Produto; Quantidade; Custo </w:t>
      </w:r>
      <w:proofErr w:type="spellStart"/>
      <w:r w:rsidRPr="00717027">
        <w:rPr>
          <w:lang w:val="pt-BR"/>
        </w:rPr>
        <w:t>Unitario</w:t>
      </w:r>
      <w:proofErr w:type="spellEnd"/>
      <w:r w:rsidRPr="00717027">
        <w:rPr>
          <w:lang w:val="pt-BR"/>
        </w:rPr>
        <w:t>; Valor de Venda; Data; Hora; Tipo de Pagamento\n");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int</w:t>
      </w:r>
      <w:proofErr w:type="spellEnd"/>
      <w:r w:rsidRPr="00717027">
        <w:rPr>
          <w:lang w:val="pt-BR"/>
        </w:rPr>
        <w:t xml:space="preserve"> </w:t>
      </w:r>
      <w:proofErr w:type="spellStart"/>
      <w:r w:rsidRPr="00717027">
        <w:rPr>
          <w:lang w:val="pt-BR"/>
        </w:rPr>
        <w:t>numero_venda</w:t>
      </w:r>
      <w:proofErr w:type="spellEnd"/>
      <w:r w:rsidRPr="00717027">
        <w:rPr>
          <w:lang w:val="pt-BR"/>
        </w:rPr>
        <w:t xml:space="preserve">, quantidade, </w:t>
      </w:r>
      <w:proofErr w:type="spellStart"/>
      <w:r w:rsidRPr="00717027">
        <w:rPr>
          <w:lang w:val="pt-BR"/>
        </w:rPr>
        <w:t>tipo_pagamento</w:t>
      </w:r>
      <w:proofErr w:type="spellEnd"/>
      <w:r w:rsidRPr="00717027">
        <w:rPr>
          <w:lang w:val="pt-BR"/>
        </w:rPr>
        <w:t>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float</w:t>
      </w:r>
      <w:proofErr w:type="spellEnd"/>
      <w:r w:rsidRPr="00717027">
        <w:rPr>
          <w:lang w:val="pt-BR"/>
        </w:rPr>
        <w:t xml:space="preserve"> custo, venda;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char </w:t>
      </w:r>
      <w:proofErr w:type="spellStart"/>
      <w:r w:rsidRPr="00717027">
        <w:rPr>
          <w:lang w:val="pt-BR"/>
        </w:rPr>
        <w:t>nome_</w:t>
      </w:r>
      <w:proofErr w:type="gramStart"/>
      <w:r w:rsidRPr="00717027">
        <w:rPr>
          <w:lang w:val="pt-BR"/>
        </w:rPr>
        <w:t>produto</w:t>
      </w:r>
      <w:proofErr w:type="spellEnd"/>
      <w:r w:rsidRPr="00717027">
        <w:rPr>
          <w:lang w:val="pt-BR"/>
        </w:rPr>
        <w:t>[</w:t>
      </w:r>
      <w:proofErr w:type="gramEnd"/>
      <w:r w:rsidRPr="00717027">
        <w:rPr>
          <w:lang w:val="pt-BR"/>
        </w:rPr>
        <w:t>50], data[20], hora[20];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while</w:t>
      </w:r>
      <w:proofErr w:type="spellEnd"/>
      <w:r w:rsidRPr="00717027">
        <w:rPr>
          <w:lang w:val="pt-BR"/>
        </w:rPr>
        <w:t xml:space="preserve"> (</w:t>
      </w:r>
      <w:proofErr w:type="spellStart"/>
      <w:proofErr w:type="gramStart"/>
      <w:r w:rsidRPr="00717027">
        <w:rPr>
          <w:lang w:val="pt-BR"/>
        </w:rPr>
        <w:t>fscanf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arquivo, "venda;%d;%[^;];%d;%f;%f;%[^;];%[^;];%d\n",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          &amp;</w:t>
      </w:r>
      <w:proofErr w:type="spellStart"/>
      <w:r w:rsidRPr="00717027">
        <w:rPr>
          <w:lang w:val="pt-BR"/>
        </w:rPr>
        <w:t>numero_venda</w:t>
      </w:r>
      <w:proofErr w:type="spellEnd"/>
      <w:r w:rsidRPr="00717027">
        <w:rPr>
          <w:lang w:val="pt-BR"/>
        </w:rPr>
        <w:t xml:space="preserve">, </w:t>
      </w:r>
      <w:proofErr w:type="spellStart"/>
      <w:r w:rsidRPr="00717027">
        <w:rPr>
          <w:lang w:val="pt-BR"/>
        </w:rPr>
        <w:t>nome_produto</w:t>
      </w:r>
      <w:proofErr w:type="spellEnd"/>
      <w:r w:rsidRPr="00717027">
        <w:rPr>
          <w:lang w:val="pt-BR"/>
        </w:rPr>
        <w:t>, &amp;quantidade, &amp;custo, &amp;venda, data, hora, &amp;</w:t>
      </w:r>
      <w:proofErr w:type="spellStart"/>
      <w:r w:rsidRPr="00717027">
        <w:rPr>
          <w:lang w:val="pt-BR"/>
        </w:rPr>
        <w:t>tipo_pagamento</w:t>
      </w:r>
      <w:proofErr w:type="spellEnd"/>
      <w:r w:rsidRPr="00717027">
        <w:rPr>
          <w:lang w:val="pt-BR"/>
        </w:rPr>
        <w:t>) == 8)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proofErr w:type="gramStart"/>
      <w:r w:rsidRPr="00717027">
        <w:rPr>
          <w:lang w:val="pt-BR"/>
        </w:rPr>
        <w:t>fprintf</w:t>
      </w:r>
      <w:proofErr w:type="spellEnd"/>
      <w:r w:rsidRPr="00717027">
        <w:rPr>
          <w:lang w:val="pt-BR"/>
        </w:rPr>
        <w:t>(</w:t>
      </w:r>
      <w:proofErr w:type="spellStart"/>
      <w:proofErr w:type="gramEnd"/>
      <w:r w:rsidRPr="00717027">
        <w:rPr>
          <w:lang w:val="pt-BR"/>
        </w:rPr>
        <w:t>csv</w:t>
      </w:r>
      <w:proofErr w:type="spellEnd"/>
      <w:r w:rsidRPr="00717027">
        <w:rPr>
          <w:lang w:val="pt-BR"/>
        </w:rPr>
        <w:t>, "%d; %s; %d; %.2f; %.2f; %s; %s; %d\n",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lastRenderedPageBreak/>
        <w:t xml:space="preserve">                </w:t>
      </w:r>
      <w:proofErr w:type="spellStart"/>
      <w:r w:rsidRPr="00717027">
        <w:rPr>
          <w:lang w:val="pt-BR"/>
        </w:rPr>
        <w:t>numero_venda</w:t>
      </w:r>
      <w:proofErr w:type="spellEnd"/>
      <w:r w:rsidRPr="00717027">
        <w:rPr>
          <w:lang w:val="pt-BR"/>
        </w:rPr>
        <w:t xml:space="preserve">, </w:t>
      </w:r>
      <w:proofErr w:type="spellStart"/>
      <w:r w:rsidRPr="00717027">
        <w:rPr>
          <w:lang w:val="pt-BR"/>
        </w:rPr>
        <w:t>nome_produto</w:t>
      </w:r>
      <w:proofErr w:type="spellEnd"/>
      <w:r w:rsidRPr="00717027">
        <w:rPr>
          <w:lang w:val="pt-BR"/>
        </w:rPr>
        <w:t xml:space="preserve">, quantidade, custo, venda, data, hora, </w:t>
      </w:r>
      <w:proofErr w:type="spellStart"/>
      <w:r w:rsidRPr="00717027">
        <w:rPr>
          <w:lang w:val="pt-BR"/>
        </w:rPr>
        <w:t>tipo_pagamento</w:t>
      </w:r>
      <w:proofErr w:type="spell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}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fclose</w:t>
      </w:r>
      <w:proofErr w:type="spellEnd"/>
      <w:r w:rsidRPr="00717027">
        <w:rPr>
          <w:lang w:val="pt-BR"/>
        </w:rPr>
        <w:t>(arquivo);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fclose</w:t>
      </w:r>
      <w:proofErr w:type="spellEnd"/>
      <w:r w:rsidRPr="00717027">
        <w:rPr>
          <w:lang w:val="pt-BR"/>
        </w:rPr>
        <w:t>(</w:t>
      </w:r>
      <w:proofErr w:type="spellStart"/>
      <w:r w:rsidRPr="00717027">
        <w:rPr>
          <w:lang w:val="pt-BR"/>
        </w:rPr>
        <w:t>csv</w:t>
      </w:r>
      <w:proofErr w:type="spell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"Relatório gerado com sucesso em 'C:\\Área de Trabalho\\Curso C\\projeto final adam\\RELATORIOS\\relatorios_vendas.csv'!\n");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}</w:t>
      </w:r>
    </w:p>
    <w:p w:rsidR="00717027" w:rsidRPr="00717027" w:rsidRDefault="00717027" w:rsidP="00717027">
      <w:pPr>
        <w:rPr>
          <w:b/>
          <w:bCs/>
          <w:color w:val="4F81BD" w:themeColor="accent1"/>
          <w:sz w:val="28"/>
          <w:szCs w:val="28"/>
          <w:lang w:val="pt-BR"/>
        </w:rPr>
      </w:pPr>
      <w:r w:rsidRPr="00717027">
        <w:rPr>
          <w:b/>
          <w:bCs/>
          <w:color w:val="4F81BD" w:themeColor="accent1"/>
          <w:sz w:val="28"/>
          <w:szCs w:val="28"/>
          <w:lang w:val="pt-BR"/>
        </w:rPr>
        <w:t xml:space="preserve">Função </w:t>
      </w:r>
      <w:proofErr w:type="spellStart"/>
      <w:r w:rsidRPr="00717027">
        <w:rPr>
          <w:b/>
          <w:bCs/>
          <w:color w:val="4F81BD" w:themeColor="accent1"/>
          <w:sz w:val="28"/>
          <w:szCs w:val="28"/>
          <w:lang w:val="pt-BR"/>
        </w:rPr>
        <w:t>gerarRelatorios</w:t>
      </w:r>
      <w:proofErr w:type="spellEnd"/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A função </w:t>
      </w:r>
      <w:proofErr w:type="spellStart"/>
      <w:r w:rsidRPr="00717027">
        <w:rPr>
          <w:lang w:val="pt-BR"/>
        </w:rPr>
        <w:t>gerarRelatorios</w:t>
      </w:r>
      <w:proofErr w:type="spellEnd"/>
      <w:r w:rsidRPr="00717027">
        <w:rPr>
          <w:lang w:val="pt-BR"/>
        </w:rPr>
        <w:t xml:space="preserve"> serve para permitir que o usuário escolha qual relatório deseja gerar: de produtos ou de vendas. Ela apresenta um menu para o usuário, recebe a escolha e, com base nessa escolha, chama a função correspondente para gerar o relatório.</w:t>
      </w:r>
    </w:p>
    <w:p w:rsidR="00717027" w:rsidRPr="00717027" w:rsidRDefault="00717027" w:rsidP="00717027">
      <w:pPr>
        <w:rPr>
          <w:b/>
          <w:bCs/>
          <w:lang w:val="pt-BR"/>
        </w:rPr>
      </w:pPr>
      <w:r w:rsidRPr="00717027">
        <w:rPr>
          <w:b/>
          <w:bCs/>
          <w:lang w:val="pt-BR"/>
        </w:rPr>
        <w:t>Fluxo de execução:</w:t>
      </w:r>
    </w:p>
    <w:p w:rsidR="00717027" w:rsidRPr="00717027" w:rsidRDefault="00717027" w:rsidP="00717027">
      <w:pPr>
        <w:numPr>
          <w:ilvl w:val="0"/>
          <w:numId w:val="21"/>
        </w:numPr>
        <w:rPr>
          <w:lang w:val="pt-BR"/>
        </w:rPr>
      </w:pPr>
      <w:r w:rsidRPr="00717027">
        <w:rPr>
          <w:b/>
          <w:bCs/>
          <w:lang w:val="pt-BR"/>
        </w:rPr>
        <w:t>Exibição do menu:</w:t>
      </w:r>
      <w:r w:rsidRPr="00717027">
        <w:rPr>
          <w:lang w:val="pt-BR"/>
        </w:rPr>
        <w:br/>
        <w:t xml:space="preserve">A função começa limpando a tela (com a função </w:t>
      </w:r>
      <w:proofErr w:type="spellStart"/>
      <w:proofErr w:type="gramStart"/>
      <w:r w:rsidRPr="00717027">
        <w:rPr>
          <w:lang w:val="pt-BR"/>
        </w:rPr>
        <w:t>limparTela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)), em seguida, exibe um menu com três opções:</w:t>
      </w:r>
    </w:p>
    <w:p w:rsidR="00717027" w:rsidRPr="00717027" w:rsidRDefault="00717027" w:rsidP="00717027">
      <w:pPr>
        <w:numPr>
          <w:ilvl w:val="1"/>
          <w:numId w:val="21"/>
        </w:numPr>
        <w:rPr>
          <w:lang w:val="pt-BR"/>
        </w:rPr>
      </w:pPr>
      <w:r w:rsidRPr="00717027">
        <w:rPr>
          <w:lang w:val="pt-BR"/>
        </w:rPr>
        <w:t>Relatório de produtos</w:t>
      </w:r>
    </w:p>
    <w:p w:rsidR="00717027" w:rsidRPr="00717027" w:rsidRDefault="00717027" w:rsidP="00717027">
      <w:pPr>
        <w:numPr>
          <w:ilvl w:val="1"/>
          <w:numId w:val="21"/>
        </w:numPr>
        <w:rPr>
          <w:lang w:val="pt-BR"/>
        </w:rPr>
      </w:pPr>
      <w:r w:rsidRPr="00717027">
        <w:rPr>
          <w:lang w:val="pt-BR"/>
        </w:rPr>
        <w:t>Relatório de vendas</w:t>
      </w:r>
    </w:p>
    <w:p w:rsidR="00717027" w:rsidRPr="00717027" w:rsidRDefault="00717027" w:rsidP="00717027">
      <w:pPr>
        <w:numPr>
          <w:ilvl w:val="1"/>
          <w:numId w:val="21"/>
        </w:numPr>
        <w:rPr>
          <w:lang w:val="pt-BR"/>
        </w:rPr>
      </w:pPr>
      <w:r w:rsidRPr="00717027">
        <w:rPr>
          <w:lang w:val="pt-BR"/>
        </w:rPr>
        <w:t>Voltar</w:t>
      </w:r>
    </w:p>
    <w:p w:rsidR="00717027" w:rsidRPr="00717027" w:rsidRDefault="00717027" w:rsidP="00717027">
      <w:pPr>
        <w:numPr>
          <w:ilvl w:val="0"/>
          <w:numId w:val="21"/>
        </w:numPr>
        <w:rPr>
          <w:lang w:val="pt-BR"/>
        </w:rPr>
      </w:pPr>
      <w:r w:rsidRPr="00717027">
        <w:rPr>
          <w:b/>
          <w:bCs/>
          <w:lang w:val="pt-BR"/>
        </w:rPr>
        <w:t>Entrada de dados:</w:t>
      </w:r>
      <w:r w:rsidRPr="00717027">
        <w:rPr>
          <w:lang w:val="pt-BR"/>
        </w:rPr>
        <w:br/>
        <w:t>O usuário insere a opção desejada.</w:t>
      </w:r>
    </w:p>
    <w:p w:rsidR="00717027" w:rsidRPr="00717027" w:rsidRDefault="00717027" w:rsidP="00717027">
      <w:pPr>
        <w:numPr>
          <w:ilvl w:val="0"/>
          <w:numId w:val="21"/>
        </w:numPr>
        <w:rPr>
          <w:lang w:val="pt-BR"/>
        </w:rPr>
      </w:pPr>
      <w:r w:rsidRPr="00717027">
        <w:rPr>
          <w:b/>
          <w:bCs/>
          <w:lang w:val="pt-BR"/>
        </w:rPr>
        <w:t>Processamento da escolha:</w:t>
      </w:r>
    </w:p>
    <w:p w:rsidR="00717027" w:rsidRPr="00717027" w:rsidRDefault="00717027" w:rsidP="00717027">
      <w:pPr>
        <w:numPr>
          <w:ilvl w:val="1"/>
          <w:numId w:val="21"/>
        </w:numPr>
        <w:rPr>
          <w:lang w:val="pt-BR"/>
        </w:rPr>
      </w:pPr>
      <w:r w:rsidRPr="00717027">
        <w:rPr>
          <w:lang w:val="pt-BR"/>
        </w:rPr>
        <w:t xml:space="preserve">Caso o usuário escolha a opção 1, a função </w:t>
      </w:r>
      <w:proofErr w:type="spellStart"/>
      <w:proofErr w:type="gramStart"/>
      <w:r w:rsidRPr="00717027">
        <w:rPr>
          <w:lang w:val="pt-BR"/>
        </w:rPr>
        <w:t>gerarRelatorioProdutos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) é chamada para gerar o relatório de produtos.</w:t>
      </w:r>
    </w:p>
    <w:p w:rsidR="00717027" w:rsidRPr="00717027" w:rsidRDefault="00717027" w:rsidP="00717027">
      <w:pPr>
        <w:numPr>
          <w:ilvl w:val="1"/>
          <w:numId w:val="21"/>
        </w:numPr>
        <w:rPr>
          <w:lang w:val="pt-BR"/>
        </w:rPr>
      </w:pPr>
      <w:r w:rsidRPr="00717027">
        <w:rPr>
          <w:lang w:val="pt-BR"/>
        </w:rPr>
        <w:t xml:space="preserve">Caso o usuário escolha a opção 2, a função </w:t>
      </w:r>
      <w:proofErr w:type="spellStart"/>
      <w:proofErr w:type="gramStart"/>
      <w:r w:rsidRPr="00717027">
        <w:rPr>
          <w:lang w:val="pt-BR"/>
        </w:rPr>
        <w:t>gerarRelatorioVenda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) é chamada para gerar o relatório de vendas.</w:t>
      </w:r>
    </w:p>
    <w:p w:rsidR="00717027" w:rsidRPr="00717027" w:rsidRDefault="00717027" w:rsidP="00717027">
      <w:pPr>
        <w:numPr>
          <w:ilvl w:val="1"/>
          <w:numId w:val="21"/>
        </w:numPr>
        <w:rPr>
          <w:lang w:val="pt-BR"/>
        </w:rPr>
      </w:pPr>
      <w:r w:rsidRPr="00717027">
        <w:rPr>
          <w:lang w:val="pt-BR"/>
        </w:rPr>
        <w:t>Caso o usuário escolha a opção 3, o menu retorna sem fazer nada.</w:t>
      </w:r>
    </w:p>
    <w:p w:rsidR="00717027" w:rsidRPr="00717027" w:rsidRDefault="00717027" w:rsidP="00717027">
      <w:pPr>
        <w:numPr>
          <w:ilvl w:val="1"/>
          <w:numId w:val="21"/>
        </w:numPr>
        <w:rPr>
          <w:lang w:val="pt-BR"/>
        </w:rPr>
      </w:pPr>
      <w:r w:rsidRPr="00717027">
        <w:rPr>
          <w:lang w:val="pt-BR"/>
        </w:rPr>
        <w:lastRenderedPageBreak/>
        <w:t>Se a opção for inválida (qualquer valor diferente de 1, 2 ou 3), uma mensagem de erro é exibida.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c</w:t>
      </w:r>
    </w:p>
    <w:p w:rsidR="00717027" w:rsidRPr="00717027" w:rsidRDefault="00717027" w:rsidP="00717027">
      <w:pPr>
        <w:rPr>
          <w:color w:val="4F81BD" w:themeColor="accent1"/>
          <w:lang w:val="pt-BR"/>
        </w:rPr>
      </w:pPr>
      <w:proofErr w:type="spellStart"/>
      <w:r w:rsidRPr="00717027">
        <w:rPr>
          <w:color w:val="4F81BD" w:themeColor="accent1"/>
          <w:lang w:val="pt-BR"/>
        </w:rPr>
        <w:t>void</w:t>
      </w:r>
      <w:proofErr w:type="spellEnd"/>
      <w:r w:rsidRPr="00717027">
        <w:rPr>
          <w:color w:val="4F81BD" w:themeColor="accent1"/>
          <w:lang w:val="pt-BR"/>
        </w:rPr>
        <w:t xml:space="preserve"> </w:t>
      </w:r>
      <w:proofErr w:type="spellStart"/>
      <w:proofErr w:type="gramStart"/>
      <w:r w:rsidRPr="00717027">
        <w:rPr>
          <w:color w:val="4F81BD" w:themeColor="accent1"/>
          <w:lang w:val="pt-BR"/>
        </w:rPr>
        <w:t>gerarRelatorios</w:t>
      </w:r>
      <w:proofErr w:type="spellEnd"/>
      <w:r w:rsidRPr="00717027">
        <w:rPr>
          <w:color w:val="4F81BD" w:themeColor="accent1"/>
          <w:lang w:val="pt-BR"/>
        </w:rPr>
        <w:t>(</w:t>
      </w:r>
      <w:proofErr w:type="gramEnd"/>
      <w:r w:rsidRPr="00717027">
        <w:rPr>
          <w:color w:val="4F81BD" w:themeColor="accent1"/>
          <w:lang w:val="pt-BR"/>
        </w:rPr>
        <w:t>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limparTela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int</w:t>
      </w:r>
      <w:proofErr w:type="spellEnd"/>
      <w:r w:rsidRPr="00717027">
        <w:rPr>
          <w:lang w:val="pt-BR"/>
        </w:rPr>
        <w:t xml:space="preserve"> </w:t>
      </w:r>
      <w:proofErr w:type="spellStart"/>
      <w:r w:rsidRPr="00717027">
        <w:rPr>
          <w:lang w:val="pt-BR"/>
        </w:rPr>
        <w:t>opcao</w:t>
      </w:r>
      <w:proofErr w:type="spellEnd"/>
      <w:r w:rsidRPr="00717027">
        <w:rPr>
          <w:lang w:val="pt-BR"/>
        </w:rPr>
        <w:t>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("========================\n");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"\</w:t>
      </w:r>
      <w:proofErr w:type="spellStart"/>
      <w:r w:rsidRPr="00717027">
        <w:rPr>
          <w:lang w:val="pt-BR"/>
        </w:rPr>
        <w:t>nGerar</w:t>
      </w:r>
      <w:proofErr w:type="spellEnd"/>
      <w:r w:rsidRPr="00717027">
        <w:rPr>
          <w:lang w:val="pt-BR"/>
        </w:rPr>
        <w:t xml:space="preserve"> relatórios\n");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("========================\n");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"\</w:t>
      </w:r>
      <w:proofErr w:type="spellStart"/>
      <w:r w:rsidRPr="00717027">
        <w:rPr>
          <w:lang w:val="pt-BR"/>
        </w:rPr>
        <w:t>nEscolha</w:t>
      </w:r>
      <w:proofErr w:type="spellEnd"/>
      <w:r w:rsidRPr="00717027">
        <w:rPr>
          <w:lang w:val="pt-BR"/>
        </w:rPr>
        <w:t xml:space="preserve"> o relatório\n");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"[1] - Relatório de produtos\n"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   "[2] - Relatório de vendas\n"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   "[3] - Voltar\n");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"\</w:t>
      </w:r>
      <w:proofErr w:type="spellStart"/>
      <w:r w:rsidRPr="00717027">
        <w:rPr>
          <w:lang w:val="pt-BR"/>
        </w:rPr>
        <w:t>nDigite</w:t>
      </w:r>
      <w:proofErr w:type="spellEnd"/>
      <w:r w:rsidRPr="00717027">
        <w:rPr>
          <w:lang w:val="pt-BR"/>
        </w:rPr>
        <w:t xml:space="preserve"> a escolha: 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</w:t>
      </w:r>
      <w:proofErr w:type="spellStart"/>
      <w:proofErr w:type="gramStart"/>
      <w:r w:rsidRPr="00717027">
        <w:rPr>
          <w:lang w:val="pt-BR"/>
        </w:rPr>
        <w:t>scanf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"%d", &amp;</w:t>
      </w:r>
      <w:proofErr w:type="spellStart"/>
      <w:r w:rsidRPr="00717027">
        <w:rPr>
          <w:lang w:val="pt-BR"/>
        </w:rPr>
        <w:t>opcao</w:t>
      </w:r>
      <w:proofErr w:type="spell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switch (</w:t>
      </w:r>
      <w:proofErr w:type="spellStart"/>
      <w:r w:rsidRPr="00717027">
        <w:rPr>
          <w:lang w:val="pt-BR"/>
        </w:rPr>
        <w:t>opcao</w:t>
      </w:r>
      <w:proofErr w:type="spellEnd"/>
      <w:r w:rsidRPr="00717027">
        <w:rPr>
          <w:lang w:val="pt-BR"/>
        </w:rPr>
        <w:t>)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{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case 1: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proofErr w:type="gramStart"/>
      <w:r w:rsidRPr="00717027">
        <w:rPr>
          <w:lang w:val="pt-BR"/>
        </w:rPr>
        <w:t>gerarRelatorioProdutos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break;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case 2: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lastRenderedPageBreak/>
        <w:t xml:space="preserve">        </w:t>
      </w:r>
      <w:proofErr w:type="spellStart"/>
      <w:proofErr w:type="gramStart"/>
      <w:r w:rsidRPr="00717027">
        <w:rPr>
          <w:lang w:val="pt-BR"/>
        </w:rPr>
        <w:t>gerarRelatorioVenda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break;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case 3: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break;</w:t>
      </w:r>
    </w:p>
    <w:p w:rsidR="00717027" w:rsidRPr="00717027" w:rsidRDefault="00717027" w:rsidP="00717027">
      <w:pPr>
        <w:rPr>
          <w:lang w:val="pt-BR"/>
        </w:rPr>
      </w:pP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default: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    </w:t>
      </w:r>
      <w:proofErr w:type="spellStart"/>
      <w:proofErr w:type="gramStart"/>
      <w:r w:rsidRPr="00717027">
        <w:rPr>
          <w:lang w:val="pt-BR"/>
        </w:rPr>
        <w:t>printf</w:t>
      </w:r>
      <w:proofErr w:type="spellEnd"/>
      <w:r w:rsidRPr="00717027">
        <w:rPr>
          <w:lang w:val="pt-BR"/>
        </w:rPr>
        <w:t>(</w:t>
      </w:r>
      <w:proofErr w:type="gramEnd"/>
      <w:r w:rsidRPr="00717027">
        <w:rPr>
          <w:lang w:val="pt-BR"/>
        </w:rPr>
        <w:t>"\</w:t>
      </w:r>
      <w:proofErr w:type="spellStart"/>
      <w:r w:rsidRPr="00717027">
        <w:rPr>
          <w:lang w:val="pt-BR"/>
        </w:rPr>
        <w:t>nOpção</w:t>
      </w:r>
      <w:proofErr w:type="spellEnd"/>
      <w:r w:rsidRPr="00717027">
        <w:rPr>
          <w:lang w:val="pt-BR"/>
        </w:rPr>
        <w:t xml:space="preserve"> inválida!\n");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 xml:space="preserve">    }</w:t>
      </w:r>
    </w:p>
    <w:p w:rsidR="00717027" w:rsidRPr="00717027" w:rsidRDefault="00717027" w:rsidP="00717027">
      <w:pPr>
        <w:rPr>
          <w:lang w:val="pt-BR"/>
        </w:rPr>
      </w:pPr>
      <w:r w:rsidRPr="00717027">
        <w:rPr>
          <w:lang w:val="pt-BR"/>
        </w:rPr>
        <w:t>}</w:t>
      </w:r>
    </w:p>
    <w:p w:rsidR="0025166D" w:rsidRPr="0025166D" w:rsidRDefault="0025166D" w:rsidP="0025166D">
      <w:pPr>
        <w:rPr>
          <w:b/>
          <w:bCs/>
          <w:color w:val="4F81BD" w:themeColor="accent1"/>
          <w:sz w:val="28"/>
          <w:szCs w:val="28"/>
          <w:lang w:val="pt-BR"/>
        </w:rPr>
      </w:pPr>
      <w:r w:rsidRPr="0025166D">
        <w:rPr>
          <w:b/>
          <w:bCs/>
          <w:color w:val="4F81BD" w:themeColor="accent1"/>
          <w:sz w:val="28"/>
          <w:szCs w:val="28"/>
          <w:lang w:val="pt-BR"/>
        </w:rPr>
        <w:t xml:space="preserve">Função </w:t>
      </w:r>
      <w:proofErr w:type="spellStart"/>
      <w:r w:rsidRPr="0025166D">
        <w:rPr>
          <w:b/>
          <w:bCs/>
          <w:color w:val="4F81BD" w:themeColor="accent1"/>
          <w:sz w:val="28"/>
          <w:szCs w:val="28"/>
          <w:lang w:val="pt-BR"/>
        </w:rPr>
        <w:t>ler_numero_nota</w:t>
      </w:r>
      <w:proofErr w:type="spellEnd"/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A função </w:t>
      </w:r>
      <w:proofErr w:type="spellStart"/>
      <w:r w:rsidRPr="0025166D">
        <w:rPr>
          <w:lang w:val="pt-BR"/>
        </w:rPr>
        <w:t>ler_numero_nota</w:t>
      </w:r>
      <w:proofErr w:type="spellEnd"/>
      <w:r w:rsidRPr="0025166D">
        <w:rPr>
          <w:lang w:val="pt-BR"/>
        </w:rPr>
        <w:t xml:space="preserve"> tem o objetivo de ler o número de uma nota fiscal (ou algum tipo de identificador) a partir de um arquivo.</w:t>
      </w:r>
    </w:p>
    <w:p w:rsidR="0025166D" w:rsidRPr="0025166D" w:rsidRDefault="0025166D" w:rsidP="0025166D">
      <w:pPr>
        <w:rPr>
          <w:b/>
          <w:bCs/>
          <w:lang w:val="pt-BR"/>
        </w:rPr>
      </w:pPr>
      <w:r w:rsidRPr="0025166D">
        <w:rPr>
          <w:b/>
          <w:bCs/>
          <w:lang w:val="pt-BR"/>
        </w:rPr>
        <w:t>Fluxo de execução:</w:t>
      </w:r>
    </w:p>
    <w:p w:rsidR="0025166D" w:rsidRPr="0025166D" w:rsidRDefault="0025166D" w:rsidP="0025166D">
      <w:pPr>
        <w:numPr>
          <w:ilvl w:val="0"/>
          <w:numId w:val="22"/>
        </w:numPr>
        <w:rPr>
          <w:lang w:val="pt-BR"/>
        </w:rPr>
      </w:pPr>
      <w:r w:rsidRPr="0025166D">
        <w:rPr>
          <w:b/>
          <w:bCs/>
          <w:lang w:val="pt-BR"/>
        </w:rPr>
        <w:t>Abertura do arquivo:</w:t>
      </w:r>
      <w:r w:rsidRPr="0025166D">
        <w:rPr>
          <w:lang w:val="pt-BR"/>
        </w:rPr>
        <w:br/>
        <w:t xml:space="preserve">A função tenta abrir o arquivo especificado pelo parâmetro </w:t>
      </w:r>
      <w:proofErr w:type="spellStart"/>
      <w:r w:rsidRPr="0025166D">
        <w:rPr>
          <w:lang w:val="pt-BR"/>
        </w:rPr>
        <w:t>nome_arquivo</w:t>
      </w:r>
      <w:proofErr w:type="spellEnd"/>
      <w:r w:rsidRPr="0025166D">
        <w:rPr>
          <w:lang w:val="pt-BR"/>
        </w:rPr>
        <w:t xml:space="preserve"> em modo leitura ("r"). Se falhar, ela imprime uma mensagem de erro e retorna -1.</w:t>
      </w:r>
    </w:p>
    <w:p w:rsidR="0025166D" w:rsidRPr="0025166D" w:rsidRDefault="0025166D" w:rsidP="0025166D">
      <w:pPr>
        <w:numPr>
          <w:ilvl w:val="0"/>
          <w:numId w:val="22"/>
        </w:numPr>
        <w:rPr>
          <w:lang w:val="pt-BR"/>
        </w:rPr>
      </w:pPr>
      <w:r w:rsidRPr="0025166D">
        <w:rPr>
          <w:b/>
          <w:bCs/>
          <w:lang w:val="pt-BR"/>
        </w:rPr>
        <w:t>Leitura do número da nota:</w:t>
      </w:r>
      <w:r w:rsidRPr="0025166D">
        <w:rPr>
          <w:lang w:val="pt-BR"/>
        </w:rPr>
        <w:br/>
        <w:t xml:space="preserve">Se o arquivo for aberto corretamente, a função lê o número da nota fiscal usando </w:t>
      </w:r>
      <w:proofErr w:type="spellStart"/>
      <w:r w:rsidRPr="0025166D">
        <w:rPr>
          <w:lang w:val="pt-BR"/>
        </w:rPr>
        <w:t>fscanf</w:t>
      </w:r>
      <w:proofErr w:type="spellEnd"/>
      <w:r w:rsidRPr="0025166D">
        <w:rPr>
          <w:lang w:val="pt-BR"/>
        </w:rPr>
        <w:t xml:space="preserve"> e armazena o valor na variável </w:t>
      </w:r>
      <w:proofErr w:type="spellStart"/>
      <w:r w:rsidRPr="0025166D">
        <w:rPr>
          <w:lang w:val="pt-BR"/>
        </w:rPr>
        <w:t>numero_nota</w:t>
      </w:r>
      <w:proofErr w:type="spellEnd"/>
      <w:r w:rsidRPr="0025166D">
        <w:rPr>
          <w:lang w:val="pt-BR"/>
        </w:rPr>
        <w:t>. Se ocorrer um erro na leitura (ou se o formato do arquivo for inesperado), a função imprime uma mensagem de erro, fecha o arquivo e retorna -1.</w:t>
      </w:r>
    </w:p>
    <w:p w:rsidR="0025166D" w:rsidRPr="0025166D" w:rsidRDefault="0025166D" w:rsidP="0025166D">
      <w:pPr>
        <w:numPr>
          <w:ilvl w:val="0"/>
          <w:numId w:val="22"/>
        </w:numPr>
        <w:rPr>
          <w:lang w:val="pt-BR"/>
        </w:rPr>
      </w:pPr>
      <w:r w:rsidRPr="0025166D">
        <w:rPr>
          <w:b/>
          <w:bCs/>
          <w:lang w:val="pt-BR"/>
        </w:rPr>
        <w:t>Fechamento do arquivo:</w:t>
      </w:r>
      <w:r w:rsidRPr="0025166D">
        <w:rPr>
          <w:lang w:val="pt-BR"/>
        </w:rPr>
        <w:br/>
        <w:t>Após a leitura bem-sucedida, o arquivo é fechado e o número da nota é retornado.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>c</w:t>
      </w:r>
    </w:p>
    <w:p w:rsidR="0025166D" w:rsidRPr="0025166D" w:rsidRDefault="0025166D" w:rsidP="0025166D">
      <w:pPr>
        <w:rPr>
          <w:color w:val="4F81BD" w:themeColor="accent1"/>
          <w:lang w:val="pt-BR"/>
        </w:rPr>
      </w:pPr>
      <w:proofErr w:type="spellStart"/>
      <w:r w:rsidRPr="0025166D">
        <w:rPr>
          <w:color w:val="4F81BD" w:themeColor="accent1"/>
          <w:lang w:val="pt-BR"/>
        </w:rPr>
        <w:t>int</w:t>
      </w:r>
      <w:proofErr w:type="spellEnd"/>
      <w:r w:rsidRPr="0025166D">
        <w:rPr>
          <w:color w:val="4F81BD" w:themeColor="accent1"/>
          <w:lang w:val="pt-BR"/>
        </w:rPr>
        <w:t xml:space="preserve"> </w:t>
      </w:r>
      <w:proofErr w:type="spellStart"/>
      <w:r w:rsidRPr="0025166D">
        <w:rPr>
          <w:color w:val="4F81BD" w:themeColor="accent1"/>
          <w:lang w:val="pt-BR"/>
        </w:rPr>
        <w:t>ler_numero_</w:t>
      </w:r>
      <w:proofErr w:type="gramStart"/>
      <w:r w:rsidRPr="0025166D">
        <w:rPr>
          <w:color w:val="4F81BD" w:themeColor="accent1"/>
          <w:lang w:val="pt-BR"/>
        </w:rPr>
        <w:t>nota</w:t>
      </w:r>
      <w:proofErr w:type="spellEnd"/>
      <w:r w:rsidRPr="0025166D">
        <w:rPr>
          <w:color w:val="4F81BD" w:themeColor="accent1"/>
          <w:lang w:val="pt-BR"/>
        </w:rPr>
        <w:t>(</w:t>
      </w:r>
      <w:proofErr w:type="spellStart"/>
      <w:proofErr w:type="gramEnd"/>
      <w:r w:rsidRPr="0025166D">
        <w:rPr>
          <w:color w:val="4F81BD" w:themeColor="accent1"/>
          <w:lang w:val="pt-BR"/>
        </w:rPr>
        <w:t>const</w:t>
      </w:r>
      <w:proofErr w:type="spellEnd"/>
      <w:r w:rsidRPr="0025166D">
        <w:rPr>
          <w:color w:val="4F81BD" w:themeColor="accent1"/>
          <w:lang w:val="pt-BR"/>
        </w:rPr>
        <w:t xml:space="preserve"> char *</w:t>
      </w:r>
      <w:proofErr w:type="spellStart"/>
      <w:r w:rsidRPr="0025166D">
        <w:rPr>
          <w:color w:val="4F81BD" w:themeColor="accent1"/>
          <w:lang w:val="pt-BR"/>
        </w:rPr>
        <w:t>nome_arquivo</w:t>
      </w:r>
      <w:proofErr w:type="spellEnd"/>
      <w:r w:rsidRPr="0025166D">
        <w:rPr>
          <w:color w:val="4F81BD" w:themeColor="accent1"/>
          <w:lang w:val="pt-BR"/>
        </w:rPr>
        <w:t>)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>{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FILE *</w:t>
      </w:r>
      <w:proofErr w:type="spellStart"/>
      <w:r w:rsidRPr="0025166D">
        <w:rPr>
          <w:lang w:val="pt-BR"/>
        </w:rPr>
        <w:t>ptr_nota</w:t>
      </w:r>
      <w:proofErr w:type="spellEnd"/>
      <w:r w:rsidRPr="0025166D">
        <w:rPr>
          <w:lang w:val="pt-BR"/>
        </w:rPr>
        <w:t xml:space="preserve"> = </w:t>
      </w:r>
      <w:proofErr w:type="spellStart"/>
      <w:proofErr w:type="gramStart"/>
      <w:r w:rsidRPr="0025166D">
        <w:rPr>
          <w:lang w:val="pt-BR"/>
        </w:rPr>
        <w:t>fopen</w:t>
      </w:r>
      <w:proofErr w:type="spellEnd"/>
      <w:r w:rsidRPr="0025166D">
        <w:rPr>
          <w:lang w:val="pt-BR"/>
        </w:rPr>
        <w:t>(</w:t>
      </w:r>
      <w:proofErr w:type="spellStart"/>
      <w:proofErr w:type="gramEnd"/>
      <w:r w:rsidRPr="0025166D">
        <w:rPr>
          <w:lang w:val="pt-BR"/>
        </w:rPr>
        <w:t>nome_arquivo</w:t>
      </w:r>
      <w:proofErr w:type="spellEnd"/>
      <w:r w:rsidRPr="0025166D">
        <w:rPr>
          <w:lang w:val="pt-BR"/>
        </w:rPr>
        <w:t>, "r");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r w:rsidRPr="0025166D">
        <w:rPr>
          <w:lang w:val="pt-BR"/>
        </w:rPr>
        <w:t>if</w:t>
      </w:r>
      <w:proofErr w:type="spellEnd"/>
      <w:r w:rsidRPr="0025166D">
        <w:rPr>
          <w:lang w:val="pt-BR"/>
        </w:rPr>
        <w:t xml:space="preserve"> (</w:t>
      </w:r>
      <w:proofErr w:type="spellStart"/>
      <w:r w:rsidRPr="0025166D">
        <w:rPr>
          <w:lang w:val="pt-BR"/>
        </w:rPr>
        <w:t>ptr_nota</w:t>
      </w:r>
      <w:proofErr w:type="spellEnd"/>
      <w:r w:rsidRPr="0025166D">
        <w:rPr>
          <w:lang w:val="pt-BR"/>
        </w:rPr>
        <w:t xml:space="preserve"> == NULL)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lastRenderedPageBreak/>
        <w:t xml:space="preserve">    {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    </w:t>
      </w:r>
      <w:proofErr w:type="spellStart"/>
      <w:proofErr w:type="gramStart"/>
      <w:r w:rsidRPr="0025166D">
        <w:rPr>
          <w:lang w:val="pt-BR"/>
        </w:rPr>
        <w:t>fprintf</w:t>
      </w:r>
      <w:proofErr w:type="spellEnd"/>
      <w:r w:rsidRPr="0025166D">
        <w:rPr>
          <w:lang w:val="pt-BR"/>
        </w:rPr>
        <w:t>(</w:t>
      </w:r>
      <w:proofErr w:type="spellStart"/>
      <w:proofErr w:type="gramEnd"/>
      <w:r w:rsidRPr="0025166D">
        <w:rPr>
          <w:lang w:val="pt-BR"/>
        </w:rPr>
        <w:t>stderr</w:t>
      </w:r>
      <w:proofErr w:type="spellEnd"/>
      <w:r w:rsidRPr="0025166D">
        <w:rPr>
          <w:lang w:val="pt-BR"/>
        </w:rPr>
        <w:t xml:space="preserve">, "Erro ao abrir o arquivo '%s' para leitura!\n", </w:t>
      </w:r>
      <w:proofErr w:type="spellStart"/>
      <w:r w:rsidRPr="0025166D">
        <w:rPr>
          <w:lang w:val="pt-BR"/>
        </w:rPr>
        <w:t>nome_arquivo</w:t>
      </w:r>
      <w:proofErr w:type="spellEnd"/>
      <w:r w:rsidRPr="0025166D">
        <w:rPr>
          <w:lang w:val="pt-BR"/>
        </w:rPr>
        <w:t>);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    </w:t>
      </w:r>
      <w:proofErr w:type="spellStart"/>
      <w:r w:rsidRPr="0025166D">
        <w:rPr>
          <w:lang w:val="pt-BR"/>
        </w:rPr>
        <w:t>return</w:t>
      </w:r>
      <w:proofErr w:type="spellEnd"/>
      <w:r w:rsidRPr="0025166D">
        <w:rPr>
          <w:lang w:val="pt-BR"/>
        </w:rPr>
        <w:t xml:space="preserve"> -1;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}</w:t>
      </w:r>
    </w:p>
    <w:p w:rsidR="0025166D" w:rsidRPr="0025166D" w:rsidRDefault="0025166D" w:rsidP="0025166D">
      <w:pPr>
        <w:rPr>
          <w:lang w:val="pt-BR"/>
        </w:rPr>
      </w:pP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r w:rsidRPr="0025166D">
        <w:rPr>
          <w:lang w:val="pt-BR"/>
        </w:rPr>
        <w:t>int</w:t>
      </w:r>
      <w:proofErr w:type="spellEnd"/>
      <w:r w:rsidRPr="0025166D">
        <w:rPr>
          <w:lang w:val="pt-BR"/>
        </w:rPr>
        <w:t xml:space="preserve"> </w:t>
      </w:r>
      <w:proofErr w:type="spellStart"/>
      <w:r w:rsidRPr="0025166D">
        <w:rPr>
          <w:lang w:val="pt-BR"/>
        </w:rPr>
        <w:t>numero_nota</w:t>
      </w:r>
      <w:proofErr w:type="spellEnd"/>
      <w:r w:rsidRPr="0025166D">
        <w:rPr>
          <w:lang w:val="pt-BR"/>
        </w:rPr>
        <w:t>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r w:rsidRPr="0025166D">
        <w:rPr>
          <w:lang w:val="pt-BR"/>
        </w:rPr>
        <w:t>if</w:t>
      </w:r>
      <w:proofErr w:type="spellEnd"/>
      <w:r w:rsidRPr="0025166D">
        <w:rPr>
          <w:lang w:val="pt-BR"/>
        </w:rPr>
        <w:t xml:space="preserve"> (</w:t>
      </w:r>
      <w:proofErr w:type="spellStart"/>
      <w:proofErr w:type="gramStart"/>
      <w:r w:rsidRPr="0025166D">
        <w:rPr>
          <w:lang w:val="pt-BR"/>
        </w:rPr>
        <w:t>fscanf</w:t>
      </w:r>
      <w:proofErr w:type="spellEnd"/>
      <w:r w:rsidRPr="0025166D">
        <w:rPr>
          <w:lang w:val="pt-BR"/>
        </w:rPr>
        <w:t>(</w:t>
      </w:r>
      <w:proofErr w:type="spellStart"/>
      <w:proofErr w:type="gramEnd"/>
      <w:r w:rsidRPr="0025166D">
        <w:rPr>
          <w:lang w:val="pt-BR"/>
        </w:rPr>
        <w:t>ptr_nota</w:t>
      </w:r>
      <w:proofErr w:type="spellEnd"/>
      <w:r w:rsidRPr="0025166D">
        <w:rPr>
          <w:lang w:val="pt-BR"/>
        </w:rPr>
        <w:t>, "%d", &amp;</w:t>
      </w:r>
      <w:proofErr w:type="spellStart"/>
      <w:r w:rsidRPr="0025166D">
        <w:rPr>
          <w:lang w:val="pt-BR"/>
        </w:rPr>
        <w:t>numero_nota</w:t>
      </w:r>
      <w:proofErr w:type="spellEnd"/>
      <w:r w:rsidRPr="0025166D">
        <w:rPr>
          <w:lang w:val="pt-BR"/>
        </w:rPr>
        <w:t>) != 1)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{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    </w:t>
      </w:r>
      <w:proofErr w:type="spellStart"/>
      <w:proofErr w:type="gramStart"/>
      <w:r w:rsidRPr="0025166D">
        <w:rPr>
          <w:lang w:val="pt-BR"/>
        </w:rPr>
        <w:t>fprintf</w:t>
      </w:r>
      <w:proofErr w:type="spellEnd"/>
      <w:r w:rsidRPr="0025166D">
        <w:rPr>
          <w:lang w:val="pt-BR"/>
        </w:rPr>
        <w:t>(</w:t>
      </w:r>
      <w:proofErr w:type="spellStart"/>
      <w:proofErr w:type="gramEnd"/>
      <w:r w:rsidRPr="0025166D">
        <w:rPr>
          <w:lang w:val="pt-BR"/>
        </w:rPr>
        <w:t>stderr</w:t>
      </w:r>
      <w:proofErr w:type="spellEnd"/>
      <w:r w:rsidRPr="0025166D">
        <w:rPr>
          <w:lang w:val="pt-BR"/>
        </w:rPr>
        <w:t>, "Erro ao ler o número da nota do arquivo!\n");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    </w:t>
      </w:r>
      <w:proofErr w:type="spellStart"/>
      <w:r w:rsidRPr="0025166D">
        <w:rPr>
          <w:lang w:val="pt-BR"/>
        </w:rPr>
        <w:t>fclose</w:t>
      </w:r>
      <w:proofErr w:type="spellEnd"/>
      <w:r w:rsidRPr="0025166D">
        <w:rPr>
          <w:lang w:val="pt-BR"/>
        </w:rPr>
        <w:t>(</w:t>
      </w:r>
      <w:proofErr w:type="spellStart"/>
      <w:r w:rsidRPr="0025166D">
        <w:rPr>
          <w:lang w:val="pt-BR"/>
        </w:rPr>
        <w:t>ptr_nota</w:t>
      </w:r>
      <w:proofErr w:type="spellEnd"/>
      <w:r w:rsidRPr="0025166D">
        <w:rPr>
          <w:lang w:val="pt-BR"/>
        </w:rPr>
        <w:t>);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    </w:t>
      </w:r>
      <w:proofErr w:type="spellStart"/>
      <w:r w:rsidRPr="0025166D">
        <w:rPr>
          <w:lang w:val="pt-BR"/>
        </w:rPr>
        <w:t>return</w:t>
      </w:r>
      <w:proofErr w:type="spellEnd"/>
      <w:r w:rsidRPr="0025166D">
        <w:rPr>
          <w:lang w:val="pt-BR"/>
        </w:rPr>
        <w:t xml:space="preserve"> -1;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}</w:t>
      </w:r>
    </w:p>
    <w:p w:rsidR="0025166D" w:rsidRPr="0025166D" w:rsidRDefault="0025166D" w:rsidP="0025166D">
      <w:pPr>
        <w:rPr>
          <w:lang w:val="pt-BR"/>
        </w:rPr>
      </w:pP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r w:rsidRPr="0025166D">
        <w:rPr>
          <w:lang w:val="pt-BR"/>
        </w:rPr>
        <w:t>fclose</w:t>
      </w:r>
      <w:proofErr w:type="spellEnd"/>
      <w:r w:rsidRPr="0025166D">
        <w:rPr>
          <w:lang w:val="pt-BR"/>
        </w:rPr>
        <w:t>(</w:t>
      </w:r>
      <w:proofErr w:type="spellStart"/>
      <w:r w:rsidRPr="0025166D">
        <w:rPr>
          <w:lang w:val="pt-BR"/>
        </w:rPr>
        <w:t>ptr_nota</w:t>
      </w:r>
      <w:proofErr w:type="spellEnd"/>
      <w:r w:rsidRPr="0025166D">
        <w:rPr>
          <w:lang w:val="pt-BR"/>
        </w:rPr>
        <w:t>);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r w:rsidRPr="0025166D">
        <w:rPr>
          <w:lang w:val="pt-BR"/>
        </w:rPr>
        <w:t>return</w:t>
      </w:r>
      <w:proofErr w:type="spellEnd"/>
      <w:r w:rsidRPr="0025166D">
        <w:rPr>
          <w:lang w:val="pt-BR"/>
        </w:rPr>
        <w:t xml:space="preserve"> </w:t>
      </w:r>
      <w:proofErr w:type="spellStart"/>
      <w:r w:rsidRPr="0025166D">
        <w:rPr>
          <w:lang w:val="pt-BR"/>
        </w:rPr>
        <w:t>numero_nota</w:t>
      </w:r>
      <w:proofErr w:type="spellEnd"/>
      <w:r w:rsidRPr="0025166D">
        <w:rPr>
          <w:lang w:val="pt-BR"/>
        </w:rPr>
        <w:t>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>}</w:t>
      </w:r>
    </w:p>
    <w:p w:rsidR="0025166D" w:rsidRPr="0025166D" w:rsidRDefault="0025166D" w:rsidP="0025166D">
      <w:pPr>
        <w:rPr>
          <w:b/>
          <w:bCs/>
          <w:color w:val="4F81BD" w:themeColor="accent1"/>
          <w:sz w:val="28"/>
          <w:szCs w:val="28"/>
          <w:lang w:val="pt-BR"/>
        </w:rPr>
      </w:pPr>
      <w:r w:rsidRPr="0025166D">
        <w:rPr>
          <w:b/>
          <w:bCs/>
          <w:color w:val="4F81BD" w:themeColor="accent1"/>
          <w:sz w:val="28"/>
          <w:szCs w:val="28"/>
          <w:lang w:val="pt-BR"/>
        </w:rPr>
        <w:t xml:space="preserve">Função </w:t>
      </w:r>
      <w:proofErr w:type="spellStart"/>
      <w:r w:rsidRPr="0025166D">
        <w:rPr>
          <w:b/>
          <w:bCs/>
          <w:color w:val="4F81BD" w:themeColor="accent1"/>
          <w:sz w:val="28"/>
          <w:szCs w:val="28"/>
          <w:lang w:val="pt-BR"/>
        </w:rPr>
        <w:t>incrementar_nota</w:t>
      </w:r>
      <w:proofErr w:type="spellEnd"/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A função </w:t>
      </w:r>
      <w:proofErr w:type="spellStart"/>
      <w:r w:rsidRPr="0025166D">
        <w:rPr>
          <w:lang w:val="pt-BR"/>
        </w:rPr>
        <w:t>incrementar_nota</w:t>
      </w:r>
      <w:proofErr w:type="spellEnd"/>
      <w:r w:rsidRPr="0025166D">
        <w:rPr>
          <w:lang w:val="pt-BR"/>
        </w:rPr>
        <w:t xml:space="preserve"> tem o objetivo de ler o número da nota fiscal de um arquivo, incrementar esse número e salvar o novo número no mesmo arquivo. A função começa com a leitura do número da nota através da função </w:t>
      </w:r>
      <w:proofErr w:type="spellStart"/>
      <w:r w:rsidRPr="0025166D">
        <w:rPr>
          <w:lang w:val="pt-BR"/>
        </w:rPr>
        <w:t>ler_numero_nota</w:t>
      </w:r>
      <w:proofErr w:type="spellEnd"/>
      <w:r w:rsidRPr="0025166D">
        <w:rPr>
          <w:lang w:val="pt-BR"/>
        </w:rPr>
        <w:t>. Se a leitura falhar, ela retorna -1. Se o número da nota for lido corretamente, a função abre o arquivo em modo de escrita ("w"), escreve o número incrementado e fecha o arquivo.</w:t>
      </w:r>
    </w:p>
    <w:p w:rsidR="0025166D" w:rsidRPr="0025166D" w:rsidRDefault="0025166D" w:rsidP="0025166D">
      <w:pPr>
        <w:rPr>
          <w:b/>
          <w:bCs/>
          <w:lang w:val="pt-BR"/>
        </w:rPr>
      </w:pPr>
      <w:r w:rsidRPr="0025166D">
        <w:rPr>
          <w:b/>
          <w:bCs/>
          <w:lang w:val="pt-BR"/>
        </w:rPr>
        <w:t>Fluxo de execução:</w:t>
      </w:r>
    </w:p>
    <w:p w:rsidR="0025166D" w:rsidRPr="0025166D" w:rsidRDefault="0025166D" w:rsidP="0025166D">
      <w:pPr>
        <w:numPr>
          <w:ilvl w:val="0"/>
          <w:numId w:val="23"/>
        </w:numPr>
        <w:rPr>
          <w:lang w:val="pt-BR"/>
        </w:rPr>
      </w:pPr>
      <w:r w:rsidRPr="0025166D">
        <w:rPr>
          <w:b/>
          <w:bCs/>
          <w:lang w:val="pt-BR"/>
        </w:rPr>
        <w:t>Leitura do número da nota:</w:t>
      </w:r>
      <w:r w:rsidRPr="0025166D">
        <w:rPr>
          <w:lang w:val="pt-BR"/>
        </w:rPr>
        <w:br/>
        <w:t xml:space="preserve">A função chama </w:t>
      </w:r>
      <w:proofErr w:type="spellStart"/>
      <w:r w:rsidRPr="0025166D">
        <w:rPr>
          <w:lang w:val="pt-BR"/>
        </w:rPr>
        <w:t>ler_numero_nota</w:t>
      </w:r>
      <w:proofErr w:type="spellEnd"/>
      <w:r w:rsidRPr="0025166D">
        <w:rPr>
          <w:lang w:val="pt-BR"/>
        </w:rPr>
        <w:t xml:space="preserve"> para obter o número da nota atual do arquivo. Se houver um erro, ela retorna -1.</w:t>
      </w:r>
    </w:p>
    <w:p w:rsidR="0025166D" w:rsidRPr="0025166D" w:rsidRDefault="0025166D" w:rsidP="0025166D">
      <w:pPr>
        <w:numPr>
          <w:ilvl w:val="0"/>
          <w:numId w:val="23"/>
        </w:numPr>
        <w:rPr>
          <w:lang w:val="pt-BR"/>
        </w:rPr>
      </w:pPr>
      <w:r w:rsidRPr="0025166D">
        <w:rPr>
          <w:b/>
          <w:bCs/>
          <w:lang w:val="pt-BR"/>
        </w:rPr>
        <w:t>Abertura do arquivo:</w:t>
      </w:r>
      <w:r w:rsidRPr="0025166D">
        <w:rPr>
          <w:lang w:val="pt-BR"/>
        </w:rPr>
        <w:br/>
        <w:t>O arquivo é aberto em modo de escrita ("w"), o que sobrescreve seu conteúdo. Se o arquivo não puder ser aberto, a função exibe uma mensagem de erro e retorna -1.</w:t>
      </w:r>
    </w:p>
    <w:p w:rsidR="0025166D" w:rsidRPr="0025166D" w:rsidRDefault="0025166D" w:rsidP="0025166D">
      <w:pPr>
        <w:numPr>
          <w:ilvl w:val="0"/>
          <w:numId w:val="23"/>
        </w:numPr>
        <w:rPr>
          <w:lang w:val="pt-BR"/>
        </w:rPr>
      </w:pPr>
      <w:r w:rsidRPr="0025166D">
        <w:rPr>
          <w:b/>
          <w:bCs/>
          <w:lang w:val="pt-BR"/>
        </w:rPr>
        <w:lastRenderedPageBreak/>
        <w:t>Incremento e gravação do número:</w:t>
      </w:r>
      <w:r w:rsidRPr="0025166D">
        <w:rPr>
          <w:lang w:val="pt-BR"/>
        </w:rPr>
        <w:br/>
        <w:t>O número da nota é incrementado em 1, e o novo valor é gravado no arquivo.</w:t>
      </w:r>
    </w:p>
    <w:p w:rsidR="0025166D" w:rsidRPr="0025166D" w:rsidRDefault="0025166D" w:rsidP="0025166D">
      <w:pPr>
        <w:numPr>
          <w:ilvl w:val="0"/>
          <w:numId w:val="23"/>
        </w:numPr>
        <w:rPr>
          <w:lang w:val="pt-BR"/>
        </w:rPr>
      </w:pPr>
      <w:r w:rsidRPr="0025166D">
        <w:rPr>
          <w:b/>
          <w:bCs/>
          <w:lang w:val="pt-BR"/>
        </w:rPr>
        <w:t>Fechamento do arquivo:</w:t>
      </w:r>
      <w:r w:rsidRPr="0025166D">
        <w:rPr>
          <w:lang w:val="pt-BR"/>
        </w:rPr>
        <w:br/>
        <w:t>O arquivo é fechado e a função retorna 0, indicando sucesso.</w:t>
      </w:r>
    </w:p>
    <w:p w:rsidR="0025166D" w:rsidRPr="0025166D" w:rsidRDefault="0025166D" w:rsidP="0025166D">
      <w:pPr>
        <w:rPr>
          <w:b/>
          <w:bCs/>
          <w:lang w:val="pt-BR"/>
        </w:rPr>
      </w:pPr>
      <w:r w:rsidRPr="0025166D">
        <w:rPr>
          <w:b/>
          <w:bCs/>
          <w:lang w:val="pt-BR"/>
        </w:rPr>
        <w:t>Código: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>c</w:t>
      </w:r>
    </w:p>
    <w:p w:rsidR="0025166D" w:rsidRPr="0025166D" w:rsidRDefault="0025166D" w:rsidP="0025166D">
      <w:pPr>
        <w:rPr>
          <w:color w:val="4F81BD" w:themeColor="accent1"/>
          <w:lang w:val="pt-BR"/>
        </w:rPr>
      </w:pPr>
      <w:proofErr w:type="spellStart"/>
      <w:r w:rsidRPr="0025166D">
        <w:rPr>
          <w:color w:val="4F81BD" w:themeColor="accent1"/>
          <w:lang w:val="pt-BR"/>
        </w:rPr>
        <w:t>int</w:t>
      </w:r>
      <w:proofErr w:type="spellEnd"/>
      <w:r w:rsidRPr="0025166D">
        <w:rPr>
          <w:color w:val="4F81BD" w:themeColor="accent1"/>
          <w:lang w:val="pt-BR"/>
        </w:rPr>
        <w:t xml:space="preserve"> </w:t>
      </w:r>
      <w:proofErr w:type="spellStart"/>
      <w:r w:rsidRPr="0025166D">
        <w:rPr>
          <w:color w:val="4F81BD" w:themeColor="accent1"/>
          <w:lang w:val="pt-BR"/>
        </w:rPr>
        <w:t>incrementar_</w:t>
      </w:r>
      <w:proofErr w:type="gramStart"/>
      <w:r w:rsidRPr="0025166D">
        <w:rPr>
          <w:color w:val="4F81BD" w:themeColor="accent1"/>
          <w:lang w:val="pt-BR"/>
        </w:rPr>
        <w:t>nota</w:t>
      </w:r>
      <w:proofErr w:type="spellEnd"/>
      <w:r w:rsidRPr="0025166D">
        <w:rPr>
          <w:color w:val="4F81BD" w:themeColor="accent1"/>
          <w:lang w:val="pt-BR"/>
        </w:rPr>
        <w:t>(</w:t>
      </w:r>
      <w:proofErr w:type="spellStart"/>
      <w:proofErr w:type="gramEnd"/>
      <w:r w:rsidRPr="0025166D">
        <w:rPr>
          <w:color w:val="4F81BD" w:themeColor="accent1"/>
          <w:lang w:val="pt-BR"/>
        </w:rPr>
        <w:t>const</w:t>
      </w:r>
      <w:proofErr w:type="spellEnd"/>
      <w:r w:rsidRPr="0025166D">
        <w:rPr>
          <w:color w:val="4F81BD" w:themeColor="accent1"/>
          <w:lang w:val="pt-BR"/>
        </w:rPr>
        <w:t xml:space="preserve"> char *</w:t>
      </w:r>
      <w:proofErr w:type="spellStart"/>
      <w:r w:rsidRPr="0025166D">
        <w:rPr>
          <w:color w:val="4F81BD" w:themeColor="accent1"/>
          <w:lang w:val="pt-BR"/>
        </w:rPr>
        <w:t>nome_arquivo</w:t>
      </w:r>
      <w:proofErr w:type="spellEnd"/>
      <w:r w:rsidRPr="0025166D">
        <w:rPr>
          <w:color w:val="4F81BD" w:themeColor="accent1"/>
          <w:lang w:val="pt-BR"/>
        </w:rPr>
        <w:t>)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>{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r w:rsidRPr="0025166D">
        <w:rPr>
          <w:lang w:val="pt-BR"/>
        </w:rPr>
        <w:t>int</w:t>
      </w:r>
      <w:proofErr w:type="spellEnd"/>
      <w:r w:rsidRPr="0025166D">
        <w:rPr>
          <w:lang w:val="pt-BR"/>
        </w:rPr>
        <w:t xml:space="preserve"> </w:t>
      </w:r>
      <w:proofErr w:type="spellStart"/>
      <w:r w:rsidRPr="0025166D">
        <w:rPr>
          <w:lang w:val="pt-BR"/>
        </w:rPr>
        <w:t>numero_nota</w:t>
      </w:r>
      <w:proofErr w:type="spellEnd"/>
      <w:r w:rsidRPr="0025166D">
        <w:rPr>
          <w:lang w:val="pt-BR"/>
        </w:rPr>
        <w:t xml:space="preserve"> = </w:t>
      </w:r>
      <w:proofErr w:type="spellStart"/>
      <w:r w:rsidRPr="0025166D">
        <w:rPr>
          <w:lang w:val="pt-BR"/>
        </w:rPr>
        <w:t>ler_numero_nota</w:t>
      </w:r>
      <w:proofErr w:type="spellEnd"/>
      <w:r w:rsidRPr="0025166D">
        <w:rPr>
          <w:lang w:val="pt-BR"/>
        </w:rPr>
        <w:t>(</w:t>
      </w:r>
      <w:proofErr w:type="spellStart"/>
      <w:r w:rsidRPr="0025166D">
        <w:rPr>
          <w:lang w:val="pt-BR"/>
        </w:rPr>
        <w:t>nome_arquivo</w:t>
      </w:r>
      <w:proofErr w:type="spellEnd"/>
      <w:r w:rsidRPr="0025166D">
        <w:rPr>
          <w:lang w:val="pt-BR"/>
        </w:rPr>
        <w:t>);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r w:rsidRPr="0025166D">
        <w:rPr>
          <w:lang w:val="pt-BR"/>
        </w:rPr>
        <w:t>if</w:t>
      </w:r>
      <w:proofErr w:type="spellEnd"/>
      <w:r w:rsidRPr="0025166D">
        <w:rPr>
          <w:lang w:val="pt-BR"/>
        </w:rPr>
        <w:t xml:space="preserve"> (</w:t>
      </w:r>
      <w:proofErr w:type="spellStart"/>
      <w:r w:rsidRPr="0025166D">
        <w:rPr>
          <w:lang w:val="pt-BR"/>
        </w:rPr>
        <w:t>numero_nota</w:t>
      </w:r>
      <w:proofErr w:type="spellEnd"/>
      <w:r w:rsidRPr="0025166D">
        <w:rPr>
          <w:lang w:val="pt-BR"/>
        </w:rPr>
        <w:t xml:space="preserve"> == -1)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{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    </w:t>
      </w:r>
      <w:proofErr w:type="spellStart"/>
      <w:r w:rsidRPr="0025166D">
        <w:rPr>
          <w:lang w:val="pt-BR"/>
        </w:rPr>
        <w:t>return</w:t>
      </w:r>
      <w:proofErr w:type="spellEnd"/>
      <w:r w:rsidRPr="0025166D">
        <w:rPr>
          <w:lang w:val="pt-BR"/>
        </w:rPr>
        <w:t xml:space="preserve"> -1;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}</w:t>
      </w:r>
    </w:p>
    <w:p w:rsidR="0025166D" w:rsidRPr="0025166D" w:rsidRDefault="0025166D" w:rsidP="0025166D">
      <w:pPr>
        <w:rPr>
          <w:lang w:val="pt-BR"/>
        </w:rPr>
      </w:pP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FILE *</w:t>
      </w:r>
      <w:proofErr w:type="spellStart"/>
      <w:r w:rsidRPr="0025166D">
        <w:rPr>
          <w:lang w:val="pt-BR"/>
        </w:rPr>
        <w:t>ptr_nota</w:t>
      </w:r>
      <w:proofErr w:type="spellEnd"/>
      <w:r w:rsidRPr="0025166D">
        <w:rPr>
          <w:lang w:val="pt-BR"/>
        </w:rPr>
        <w:t xml:space="preserve"> = </w:t>
      </w:r>
      <w:proofErr w:type="spellStart"/>
      <w:proofErr w:type="gramStart"/>
      <w:r w:rsidRPr="0025166D">
        <w:rPr>
          <w:lang w:val="pt-BR"/>
        </w:rPr>
        <w:t>fopen</w:t>
      </w:r>
      <w:proofErr w:type="spellEnd"/>
      <w:r w:rsidRPr="0025166D">
        <w:rPr>
          <w:lang w:val="pt-BR"/>
        </w:rPr>
        <w:t>(</w:t>
      </w:r>
      <w:proofErr w:type="spellStart"/>
      <w:proofErr w:type="gramEnd"/>
      <w:r w:rsidRPr="0025166D">
        <w:rPr>
          <w:lang w:val="pt-BR"/>
        </w:rPr>
        <w:t>nome_arquivo</w:t>
      </w:r>
      <w:proofErr w:type="spellEnd"/>
      <w:r w:rsidRPr="0025166D">
        <w:rPr>
          <w:lang w:val="pt-BR"/>
        </w:rPr>
        <w:t>, "w");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r w:rsidRPr="0025166D">
        <w:rPr>
          <w:lang w:val="pt-BR"/>
        </w:rPr>
        <w:t>if</w:t>
      </w:r>
      <w:proofErr w:type="spellEnd"/>
      <w:r w:rsidRPr="0025166D">
        <w:rPr>
          <w:lang w:val="pt-BR"/>
        </w:rPr>
        <w:t xml:space="preserve"> (</w:t>
      </w:r>
      <w:proofErr w:type="spellStart"/>
      <w:r w:rsidRPr="0025166D">
        <w:rPr>
          <w:lang w:val="pt-BR"/>
        </w:rPr>
        <w:t>ptr_nota</w:t>
      </w:r>
      <w:proofErr w:type="spellEnd"/>
      <w:r w:rsidRPr="0025166D">
        <w:rPr>
          <w:lang w:val="pt-BR"/>
        </w:rPr>
        <w:t xml:space="preserve"> == NULL)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{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    </w:t>
      </w:r>
      <w:proofErr w:type="spellStart"/>
      <w:proofErr w:type="gramStart"/>
      <w:r w:rsidRPr="0025166D">
        <w:rPr>
          <w:lang w:val="pt-BR"/>
        </w:rPr>
        <w:t>fprintf</w:t>
      </w:r>
      <w:proofErr w:type="spellEnd"/>
      <w:r w:rsidRPr="0025166D">
        <w:rPr>
          <w:lang w:val="pt-BR"/>
        </w:rPr>
        <w:t>(</w:t>
      </w:r>
      <w:proofErr w:type="spellStart"/>
      <w:proofErr w:type="gramEnd"/>
      <w:r w:rsidRPr="0025166D">
        <w:rPr>
          <w:lang w:val="pt-BR"/>
        </w:rPr>
        <w:t>stderr</w:t>
      </w:r>
      <w:proofErr w:type="spellEnd"/>
      <w:r w:rsidRPr="0025166D">
        <w:rPr>
          <w:lang w:val="pt-BR"/>
        </w:rPr>
        <w:t xml:space="preserve">, "Erro ao abrir o arquivo '%s' para escrita!\n", </w:t>
      </w:r>
      <w:proofErr w:type="spellStart"/>
      <w:r w:rsidRPr="0025166D">
        <w:rPr>
          <w:lang w:val="pt-BR"/>
        </w:rPr>
        <w:t>nome_arquivo</w:t>
      </w:r>
      <w:proofErr w:type="spellEnd"/>
      <w:r w:rsidRPr="0025166D">
        <w:rPr>
          <w:lang w:val="pt-BR"/>
        </w:rPr>
        <w:t>);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    </w:t>
      </w:r>
      <w:proofErr w:type="spellStart"/>
      <w:r w:rsidRPr="0025166D">
        <w:rPr>
          <w:lang w:val="pt-BR"/>
        </w:rPr>
        <w:t>return</w:t>
      </w:r>
      <w:proofErr w:type="spellEnd"/>
      <w:r w:rsidRPr="0025166D">
        <w:rPr>
          <w:lang w:val="pt-BR"/>
        </w:rPr>
        <w:t xml:space="preserve"> -1;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}</w:t>
      </w:r>
    </w:p>
    <w:p w:rsidR="0025166D" w:rsidRPr="0025166D" w:rsidRDefault="0025166D" w:rsidP="0025166D">
      <w:pPr>
        <w:rPr>
          <w:lang w:val="pt-BR"/>
        </w:rPr>
      </w:pP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proofErr w:type="gramStart"/>
      <w:r w:rsidRPr="0025166D">
        <w:rPr>
          <w:lang w:val="pt-BR"/>
        </w:rPr>
        <w:t>fprintf</w:t>
      </w:r>
      <w:proofErr w:type="spellEnd"/>
      <w:r w:rsidRPr="0025166D">
        <w:rPr>
          <w:lang w:val="pt-BR"/>
        </w:rPr>
        <w:t>(</w:t>
      </w:r>
      <w:proofErr w:type="spellStart"/>
      <w:proofErr w:type="gramEnd"/>
      <w:r w:rsidRPr="0025166D">
        <w:rPr>
          <w:lang w:val="pt-BR"/>
        </w:rPr>
        <w:t>ptr_nota</w:t>
      </w:r>
      <w:proofErr w:type="spellEnd"/>
      <w:r w:rsidRPr="0025166D">
        <w:rPr>
          <w:lang w:val="pt-BR"/>
        </w:rPr>
        <w:t xml:space="preserve">, "%d", </w:t>
      </w:r>
      <w:proofErr w:type="spellStart"/>
      <w:r w:rsidRPr="0025166D">
        <w:rPr>
          <w:lang w:val="pt-BR"/>
        </w:rPr>
        <w:t>numero_nota</w:t>
      </w:r>
      <w:proofErr w:type="spellEnd"/>
      <w:r w:rsidRPr="0025166D">
        <w:rPr>
          <w:lang w:val="pt-BR"/>
        </w:rPr>
        <w:t xml:space="preserve"> + 1);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r w:rsidRPr="0025166D">
        <w:rPr>
          <w:lang w:val="pt-BR"/>
        </w:rPr>
        <w:t>fclose</w:t>
      </w:r>
      <w:proofErr w:type="spellEnd"/>
      <w:r w:rsidRPr="0025166D">
        <w:rPr>
          <w:lang w:val="pt-BR"/>
        </w:rPr>
        <w:t>(</w:t>
      </w:r>
      <w:proofErr w:type="spellStart"/>
      <w:r w:rsidRPr="0025166D">
        <w:rPr>
          <w:lang w:val="pt-BR"/>
        </w:rPr>
        <w:t>ptr_nota</w:t>
      </w:r>
      <w:proofErr w:type="spellEnd"/>
      <w:r w:rsidRPr="0025166D">
        <w:rPr>
          <w:lang w:val="pt-BR"/>
        </w:rPr>
        <w:t>);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r w:rsidRPr="0025166D">
        <w:rPr>
          <w:lang w:val="pt-BR"/>
        </w:rPr>
        <w:t>return</w:t>
      </w:r>
      <w:proofErr w:type="spellEnd"/>
      <w:r w:rsidRPr="0025166D">
        <w:rPr>
          <w:lang w:val="pt-BR"/>
        </w:rPr>
        <w:t xml:space="preserve"> 0;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>}</w:t>
      </w:r>
    </w:p>
    <w:p w:rsidR="00717027" w:rsidRDefault="00717027" w:rsidP="00836023"/>
    <w:p w:rsidR="0025166D" w:rsidRDefault="0025166D" w:rsidP="00836023"/>
    <w:p w:rsidR="0025166D" w:rsidRPr="0025166D" w:rsidRDefault="0025166D" w:rsidP="0025166D">
      <w:pPr>
        <w:rPr>
          <w:b/>
          <w:bCs/>
          <w:color w:val="4F81BD" w:themeColor="accent1"/>
          <w:sz w:val="24"/>
          <w:szCs w:val="24"/>
          <w:lang w:val="pt-BR"/>
        </w:rPr>
      </w:pPr>
      <w:r w:rsidRPr="0025166D">
        <w:rPr>
          <w:b/>
          <w:bCs/>
          <w:color w:val="4F81BD" w:themeColor="accent1"/>
          <w:sz w:val="24"/>
          <w:szCs w:val="24"/>
          <w:lang w:val="pt-BR"/>
        </w:rPr>
        <w:lastRenderedPageBreak/>
        <w:t xml:space="preserve">Função </w:t>
      </w:r>
      <w:proofErr w:type="spellStart"/>
      <w:r w:rsidRPr="0025166D">
        <w:rPr>
          <w:b/>
          <w:bCs/>
          <w:color w:val="4F81BD" w:themeColor="accent1"/>
          <w:sz w:val="24"/>
          <w:szCs w:val="24"/>
          <w:lang w:val="pt-BR"/>
        </w:rPr>
        <w:t>consultarVendas</w:t>
      </w:r>
      <w:proofErr w:type="spellEnd"/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A função </w:t>
      </w:r>
      <w:proofErr w:type="spellStart"/>
      <w:r w:rsidRPr="0025166D">
        <w:rPr>
          <w:lang w:val="pt-BR"/>
        </w:rPr>
        <w:t>consultarVendas</w:t>
      </w:r>
      <w:proofErr w:type="spellEnd"/>
      <w:r w:rsidRPr="0025166D">
        <w:rPr>
          <w:lang w:val="pt-BR"/>
        </w:rPr>
        <w:t xml:space="preserve"> tem o objetivo de exibir as informações de vendas armazenadas em um arquivo de texto (vendas.txt). Ela lê as linhas do arquivo, processa os dados e imprime uma tabela com os detalhes das vendas. Além disso, calcula o total das vendas e exibe esse valor no final.</w:t>
      </w:r>
    </w:p>
    <w:p w:rsidR="0025166D" w:rsidRPr="0025166D" w:rsidRDefault="0025166D" w:rsidP="0025166D">
      <w:pPr>
        <w:rPr>
          <w:b/>
          <w:bCs/>
          <w:lang w:val="pt-BR"/>
        </w:rPr>
      </w:pPr>
      <w:r w:rsidRPr="0025166D">
        <w:rPr>
          <w:b/>
          <w:bCs/>
          <w:lang w:val="pt-BR"/>
        </w:rPr>
        <w:t>Fluxo de execução:</w:t>
      </w:r>
    </w:p>
    <w:p w:rsidR="0025166D" w:rsidRPr="0025166D" w:rsidRDefault="0025166D" w:rsidP="0025166D">
      <w:pPr>
        <w:numPr>
          <w:ilvl w:val="0"/>
          <w:numId w:val="24"/>
        </w:numPr>
        <w:rPr>
          <w:lang w:val="pt-BR"/>
        </w:rPr>
      </w:pPr>
      <w:r w:rsidRPr="0025166D">
        <w:rPr>
          <w:b/>
          <w:bCs/>
          <w:lang w:val="pt-BR"/>
        </w:rPr>
        <w:t>Abertura do arquivo de vendas:</w:t>
      </w:r>
      <w:r w:rsidRPr="0025166D">
        <w:rPr>
          <w:lang w:val="pt-BR"/>
        </w:rPr>
        <w:br/>
        <w:t>A função tenta abrir o arquivo vendas.txt em modo leitura ("r"). Se falhar, imprime uma mensagem de erro e retorna.</w:t>
      </w:r>
    </w:p>
    <w:p w:rsidR="0025166D" w:rsidRPr="0025166D" w:rsidRDefault="0025166D" w:rsidP="0025166D">
      <w:pPr>
        <w:numPr>
          <w:ilvl w:val="0"/>
          <w:numId w:val="24"/>
        </w:numPr>
        <w:rPr>
          <w:lang w:val="pt-BR"/>
        </w:rPr>
      </w:pPr>
      <w:r w:rsidRPr="0025166D">
        <w:rPr>
          <w:b/>
          <w:bCs/>
          <w:lang w:val="pt-BR"/>
        </w:rPr>
        <w:t>Leitura das linhas do arquivo:</w:t>
      </w:r>
      <w:r w:rsidRPr="0025166D">
        <w:rPr>
          <w:lang w:val="pt-BR"/>
        </w:rPr>
        <w:br/>
        <w:t xml:space="preserve">A função lê cada linha do arquivo usando </w:t>
      </w:r>
      <w:proofErr w:type="spellStart"/>
      <w:r w:rsidRPr="0025166D">
        <w:rPr>
          <w:lang w:val="pt-BR"/>
        </w:rPr>
        <w:t>fgets</w:t>
      </w:r>
      <w:proofErr w:type="spellEnd"/>
      <w:r w:rsidRPr="0025166D">
        <w:rPr>
          <w:lang w:val="pt-BR"/>
        </w:rPr>
        <w:t>. Se a linha for vazia ou inválida (menos de 5 caracteres), ela é ignorada. A linha é então processada para extrair os dados.</w:t>
      </w:r>
    </w:p>
    <w:p w:rsidR="0025166D" w:rsidRPr="0025166D" w:rsidRDefault="0025166D" w:rsidP="0025166D">
      <w:pPr>
        <w:numPr>
          <w:ilvl w:val="0"/>
          <w:numId w:val="24"/>
        </w:numPr>
        <w:rPr>
          <w:lang w:val="pt-BR"/>
        </w:rPr>
      </w:pPr>
      <w:r w:rsidRPr="0025166D">
        <w:rPr>
          <w:b/>
          <w:bCs/>
          <w:lang w:val="pt-BR"/>
        </w:rPr>
        <w:t>Processamento da linha:</w:t>
      </w:r>
      <w:r w:rsidRPr="0025166D">
        <w:rPr>
          <w:lang w:val="pt-BR"/>
        </w:rPr>
        <w:br/>
        <w:t xml:space="preserve">A função utiliza </w:t>
      </w:r>
      <w:proofErr w:type="spellStart"/>
      <w:r w:rsidRPr="0025166D">
        <w:rPr>
          <w:lang w:val="pt-BR"/>
        </w:rPr>
        <w:t>sscanf</w:t>
      </w:r>
      <w:proofErr w:type="spellEnd"/>
      <w:r w:rsidRPr="0025166D">
        <w:rPr>
          <w:lang w:val="pt-BR"/>
        </w:rPr>
        <w:t xml:space="preserve"> para extrair os campos da linha (número da venda, nome do produto, quantidade, custo, valor de venda, data, hora e tipo de pagamento). Se todos os campos forem lidos corretamente (8 campos), os dados são exibidos na tabela. Caso contrário, uma mensagem de erro é exibida.</w:t>
      </w:r>
    </w:p>
    <w:p w:rsidR="0025166D" w:rsidRPr="0025166D" w:rsidRDefault="0025166D" w:rsidP="0025166D">
      <w:pPr>
        <w:numPr>
          <w:ilvl w:val="0"/>
          <w:numId w:val="24"/>
        </w:numPr>
        <w:rPr>
          <w:lang w:val="pt-BR"/>
        </w:rPr>
      </w:pPr>
      <w:r w:rsidRPr="0025166D">
        <w:rPr>
          <w:b/>
          <w:bCs/>
          <w:lang w:val="pt-BR"/>
        </w:rPr>
        <w:t>Acumulação do total das vendas:</w:t>
      </w:r>
      <w:r w:rsidRPr="0025166D">
        <w:rPr>
          <w:lang w:val="pt-BR"/>
        </w:rPr>
        <w:br/>
        <w:t xml:space="preserve">A função acumula o valor de venda em </w:t>
      </w:r>
      <w:proofErr w:type="spellStart"/>
      <w:r w:rsidRPr="0025166D">
        <w:rPr>
          <w:lang w:val="pt-BR"/>
        </w:rPr>
        <w:t>total_vendas</w:t>
      </w:r>
      <w:proofErr w:type="spellEnd"/>
      <w:r w:rsidRPr="0025166D">
        <w:rPr>
          <w:lang w:val="pt-BR"/>
        </w:rPr>
        <w:t xml:space="preserve"> para ser exibido ao final.</w:t>
      </w:r>
    </w:p>
    <w:p w:rsidR="0025166D" w:rsidRPr="0025166D" w:rsidRDefault="0025166D" w:rsidP="0025166D">
      <w:pPr>
        <w:numPr>
          <w:ilvl w:val="0"/>
          <w:numId w:val="24"/>
        </w:numPr>
        <w:rPr>
          <w:lang w:val="pt-BR"/>
        </w:rPr>
      </w:pPr>
      <w:r w:rsidRPr="0025166D">
        <w:rPr>
          <w:b/>
          <w:bCs/>
          <w:lang w:val="pt-BR"/>
        </w:rPr>
        <w:t>Exibição do relatório:</w:t>
      </w:r>
      <w:r w:rsidRPr="0025166D">
        <w:rPr>
          <w:lang w:val="pt-BR"/>
        </w:rPr>
        <w:br/>
        <w:t>A função exibe os detalhes de cada venda em uma tabela e, ao final, exibe o total acumulado de vendas.</w:t>
      </w:r>
    </w:p>
    <w:p w:rsidR="0025166D" w:rsidRPr="0025166D" w:rsidRDefault="0025166D" w:rsidP="0025166D">
      <w:pPr>
        <w:numPr>
          <w:ilvl w:val="0"/>
          <w:numId w:val="24"/>
        </w:numPr>
        <w:rPr>
          <w:lang w:val="pt-BR"/>
        </w:rPr>
      </w:pPr>
      <w:r w:rsidRPr="0025166D">
        <w:rPr>
          <w:b/>
          <w:bCs/>
          <w:lang w:val="pt-BR"/>
        </w:rPr>
        <w:t>Fechamento do arquivo e retorno:</w:t>
      </w:r>
      <w:r w:rsidRPr="0025166D">
        <w:rPr>
          <w:lang w:val="pt-BR"/>
        </w:rPr>
        <w:br/>
        <w:t>Após a leitura do arquivo, ele é fechado e o usuário é informado sobre o total das vendas.</w:t>
      </w:r>
    </w:p>
    <w:p w:rsidR="0025166D" w:rsidRPr="0025166D" w:rsidRDefault="0025166D" w:rsidP="0025166D">
      <w:pPr>
        <w:rPr>
          <w:b/>
          <w:bCs/>
          <w:lang w:val="pt-BR"/>
        </w:rPr>
      </w:pPr>
      <w:r w:rsidRPr="0025166D">
        <w:rPr>
          <w:b/>
          <w:bCs/>
          <w:lang w:val="pt-BR"/>
        </w:rPr>
        <w:t>Código: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>c</w:t>
      </w:r>
    </w:p>
    <w:p w:rsidR="0025166D" w:rsidRPr="0025166D" w:rsidRDefault="0025166D" w:rsidP="0025166D">
      <w:pPr>
        <w:rPr>
          <w:color w:val="4F81BD" w:themeColor="accent1"/>
          <w:lang w:val="pt-BR"/>
        </w:rPr>
      </w:pPr>
      <w:proofErr w:type="spellStart"/>
      <w:r w:rsidRPr="0025166D">
        <w:rPr>
          <w:color w:val="4F81BD" w:themeColor="accent1"/>
          <w:lang w:val="pt-BR"/>
        </w:rPr>
        <w:t>void</w:t>
      </w:r>
      <w:proofErr w:type="spellEnd"/>
      <w:r w:rsidRPr="0025166D">
        <w:rPr>
          <w:color w:val="4F81BD" w:themeColor="accent1"/>
          <w:lang w:val="pt-BR"/>
        </w:rPr>
        <w:t xml:space="preserve"> </w:t>
      </w:r>
      <w:proofErr w:type="spellStart"/>
      <w:proofErr w:type="gramStart"/>
      <w:r w:rsidRPr="0025166D">
        <w:rPr>
          <w:color w:val="4F81BD" w:themeColor="accent1"/>
          <w:lang w:val="pt-BR"/>
        </w:rPr>
        <w:t>consultarVendas</w:t>
      </w:r>
      <w:proofErr w:type="spellEnd"/>
      <w:r w:rsidRPr="0025166D">
        <w:rPr>
          <w:color w:val="4F81BD" w:themeColor="accent1"/>
          <w:lang w:val="pt-BR"/>
        </w:rPr>
        <w:t>(</w:t>
      </w:r>
      <w:proofErr w:type="gramEnd"/>
      <w:r w:rsidRPr="0025166D">
        <w:rPr>
          <w:color w:val="4F81BD" w:themeColor="accent1"/>
          <w:lang w:val="pt-BR"/>
        </w:rPr>
        <w:t>)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>{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proofErr w:type="gramStart"/>
      <w:r w:rsidRPr="0025166D">
        <w:rPr>
          <w:lang w:val="pt-BR"/>
        </w:rPr>
        <w:t>limparTela</w:t>
      </w:r>
      <w:proofErr w:type="spellEnd"/>
      <w:r w:rsidRPr="0025166D">
        <w:rPr>
          <w:lang w:val="pt-BR"/>
        </w:rPr>
        <w:t>(</w:t>
      </w:r>
      <w:proofErr w:type="gramEnd"/>
      <w:r w:rsidRPr="0025166D">
        <w:rPr>
          <w:lang w:val="pt-BR"/>
        </w:rPr>
        <w:t>);</w:t>
      </w:r>
    </w:p>
    <w:p w:rsidR="0025166D" w:rsidRPr="0025166D" w:rsidRDefault="0025166D" w:rsidP="0025166D">
      <w:pPr>
        <w:rPr>
          <w:lang w:val="pt-BR"/>
        </w:rPr>
      </w:pP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FILE *arquivo;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lastRenderedPageBreak/>
        <w:t xml:space="preserve">    arquivo = </w:t>
      </w:r>
      <w:proofErr w:type="spellStart"/>
      <w:proofErr w:type="gramStart"/>
      <w:r w:rsidRPr="0025166D">
        <w:rPr>
          <w:lang w:val="pt-BR"/>
        </w:rPr>
        <w:t>fopen</w:t>
      </w:r>
      <w:proofErr w:type="spellEnd"/>
      <w:r w:rsidRPr="0025166D">
        <w:rPr>
          <w:lang w:val="pt-BR"/>
        </w:rPr>
        <w:t>(</w:t>
      </w:r>
      <w:proofErr w:type="gramEnd"/>
      <w:r w:rsidRPr="0025166D">
        <w:rPr>
          <w:lang w:val="pt-BR"/>
        </w:rPr>
        <w:t>"vendas.txt", "r");</w:t>
      </w:r>
    </w:p>
    <w:p w:rsidR="0025166D" w:rsidRPr="0025166D" w:rsidRDefault="0025166D" w:rsidP="0025166D">
      <w:pPr>
        <w:rPr>
          <w:lang w:val="pt-BR"/>
        </w:rPr>
      </w:pP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r w:rsidRPr="0025166D">
        <w:rPr>
          <w:lang w:val="pt-BR"/>
        </w:rPr>
        <w:t>if</w:t>
      </w:r>
      <w:proofErr w:type="spellEnd"/>
      <w:r w:rsidRPr="0025166D">
        <w:rPr>
          <w:lang w:val="pt-BR"/>
        </w:rPr>
        <w:t xml:space="preserve"> (arquivo == NULL)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{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    </w:t>
      </w:r>
      <w:proofErr w:type="spellStart"/>
      <w:proofErr w:type="gramStart"/>
      <w:r w:rsidRPr="0025166D">
        <w:rPr>
          <w:lang w:val="pt-BR"/>
        </w:rPr>
        <w:t>printf</w:t>
      </w:r>
      <w:proofErr w:type="spellEnd"/>
      <w:r w:rsidRPr="0025166D">
        <w:rPr>
          <w:lang w:val="pt-BR"/>
        </w:rPr>
        <w:t>(</w:t>
      </w:r>
      <w:proofErr w:type="gramEnd"/>
      <w:r w:rsidRPr="0025166D">
        <w:rPr>
          <w:lang w:val="pt-BR"/>
        </w:rPr>
        <w:t>"Erro ao abrir o arquivo de vendas!\n");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    </w:t>
      </w:r>
      <w:proofErr w:type="spellStart"/>
      <w:r w:rsidRPr="0025166D">
        <w:rPr>
          <w:lang w:val="pt-BR"/>
        </w:rPr>
        <w:t>return</w:t>
      </w:r>
      <w:proofErr w:type="spellEnd"/>
      <w:r w:rsidRPr="0025166D">
        <w:rPr>
          <w:lang w:val="pt-BR"/>
        </w:rPr>
        <w:t>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}</w:t>
      </w:r>
    </w:p>
    <w:p w:rsidR="0025166D" w:rsidRPr="0025166D" w:rsidRDefault="0025166D" w:rsidP="0025166D">
      <w:pPr>
        <w:rPr>
          <w:lang w:val="pt-BR"/>
        </w:rPr>
      </w:pP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r w:rsidRPr="0025166D">
        <w:rPr>
          <w:lang w:val="pt-BR"/>
        </w:rPr>
        <w:t>printf</w:t>
      </w:r>
      <w:proofErr w:type="spellEnd"/>
      <w:r w:rsidRPr="0025166D">
        <w:rPr>
          <w:lang w:val="pt-BR"/>
        </w:rPr>
        <w:t>("========================\n");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proofErr w:type="gramStart"/>
      <w:r w:rsidRPr="0025166D">
        <w:rPr>
          <w:lang w:val="pt-BR"/>
        </w:rPr>
        <w:t>printf</w:t>
      </w:r>
      <w:proofErr w:type="spellEnd"/>
      <w:r w:rsidRPr="0025166D">
        <w:rPr>
          <w:lang w:val="pt-BR"/>
        </w:rPr>
        <w:t>(</w:t>
      </w:r>
      <w:proofErr w:type="gramEnd"/>
      <w:r w:rsidRPr="0025166D">
        <w:rPr>
          <w:lang w:val="pt-BR"/>
        </w:rPr>
        <w:t>"Consulta de Vendas:\n");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r w:rsidRPr="0025166D">
        <w:rPr>
          <w:lang w:val="pt-BR"/>
        </w:rPr>
        <w:t>printf</w:t>
      </w:r>
      <w:proofErr w:type="spellEnd"/>
      <w:r w:rsidRPr="0025166D">
        <w:rPr>
          <w:lang w:val="pt-BR"/>
        </w:rPr>
        <w:t>("========================\n");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r w:rsidRPr="0025166D">
        <w:rPr>
          <w:lang w:val="pt-BR"/>
        </w:rPr>
        <w:t>printf</w:t>
      </w:r>
      <w:proofErr w:type="spellEnd"/>
      <w:r w:rsidRPr="0025166D">
        <w:rPr>
          <w:lang w:val="pt-BR"/>
        </w:rPr>
        <w:t>("----------------------------------------------------------------------------------------------------\n");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proofErr w:type="gramStart"/>
      <w:r w:rsidRPr="0025166D">
        <w:rPr>
          <w:lang w:val="pt-BR"/>
        </w:rPr>
        <w:t>printf</w:t>
      </w:r>
      <w:proofErr w:type="spellEnd"/>
      <w:r w:rsidRPr="0025166D">
        <w:rPr>
          <w:lang w:val="pt-BR"/>
        </w:rPr>
        <w:t>(</w:t>
      </w:r>
      <w:proofErr w:type="gramEnd"/>
      <w:r w:rsidRPr="0025166D">
        <w:rPr>
          <w:lang w:val="pt-BR"/>
        </w:rPr>
        <w:t>"</w:t>
      </w:r>
      <w:proofErr w:type="spellStart"/>
      <w:r w:rsidRPr="0025166D">
        <w:rPr>
          <w:lang w:val="pt-BR"/>
        </w:rPr>
        <w:t>Numero</w:t>
      </w:r>
      <w:proofErr w:type="spellEnd"/>
      <w:r w:rsidRPr="0025166D">
        <w:rPr>
          <w:lang w:val="pt-BR"/>
        </w:rPr>
        <w:t xml:space="preserve"> da Venda | Nome do Produto     | </w:t>
      </w:r>
      <w:proofErr w:type="spellStart"/>
      <w:r w:rsidRPr="0025166D">
        <w:rPr>
          <w:lang w:val="pt-BR"/>
        </w:rPr>
        <w:t>Qtde</w:t>
      </w:r>
      <w:proofErr w:type="spellEnd"/>
      <w:r w:rsidRPr="0025166D">
        <w:rPr>
          <w:lang w:val="pt-BR"/>
        </w:rPr>
        <w:t xml:space="preserve"> | Custo    | Venda    | Data       | Hora     | Tipo Pagamento\n");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r w:rsidRPr="0025166D">
        <w:rPr>
          <w:lang w:val="pt-BR"/>
        </w:rPr>
        <w:t>printf</w:t>
      </w:r>
      <w:proofErr w:type="spellEnd"/>
      <w:r w:rsidRPr="0025166D">
        <w:rPr>
          <w:lang w:val="pt-BR"/>
        </w:rPr>
        <w:t>("----------------------------------------------------------------------------------------------------\n");</w:t>
      </w:r>
    </w:p>
    <w:p w:rsidR="0025166D" w:rsidRPr="0025166D" w:rsidRDefault="0025166D" w:rsidP="0025166D">
      <w:pPr>
        <w:rPr>
          <w:lang w:val="pt-BR"/>
        </w:rPr>
      </w:pP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r w:rsidRPr="0025166D">
        <w:rPr>
          <w:lang w:val="pt-BR"/>
        </w:rPr>
        <w:t>int</w:t>
      </w:r>
      <w:proofErr w:type="spellEnd"/>
      <w:r w:rsidRPr="0025166D">
        <w:rPr>
          <w:lang w:val="pt-BR"/>
        </w:rPr>
        <w:t xml:space="preserve"> </w:t>
      </w:r>
      <w:proofErr w:type="spellStart"/>
      <w:r w:rsidRPr="0025166D">
        <w:rPr>
          <w:lang w:val="pt-BR"/>
        </w:rPr>
        <w:t>numero_venda</w:t>
      </w:r>
      <w:proofErr w:type="spellEnd"/>
      <w:r w:rsidRPr="0025166D">
        <w:rPr>
          <w:lang w:val="pt-BR"/>
        </w:rPr>
        <w:t xml:space="preserve">, quantidade, </w:t>
      </w:r>
      <w:proofErr w:type="spellStart"/>
      <w:r w:rsidRPr="0025166D">
        <w:rPr>
          <w:lang w:val="pt-BR"/>
        </w:rPr>
        <w:t>tipo_pagamento</w:t>
      </w:r>
      <w:proofErr w:type="spellEnd"/>
      <w:r w:rsidRPr="0025166D">
        <w:rPr>
          <w:lang w:val="pt-BR"/>
        </w:rPr>
        <w:t>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r w:rsidRPr="0025166D">
        <w:rPr>
          <w:lang w:val="pt-BR"/>
        </w:rPr>
        <w:t>float</w:t>
      </w:r>
      <w:proofErr w:type="spellEnd"/>
      <w:r w:rsidRPr="0025166D">
        <w:rPr>
          <w:lang w:val="pt-BR"/>
        </w:rPr>
        <w:t xml:space="preserve"> custo, venda, </w:t>
      </w:r>
      <w:proofErr w:type="spellStart"/>
      <w:r w:rsidRPr="0025166D">
        <w:rPr>
          <w:lang w:val="pt-BR"/>
        </w:rPr>
        <w:t>total_vendas</w:t>
      </w:r>
      <w:proofErr w:type="spellEnd"/>
      <w:r w:rsidRPr="0025166D">
        <w:rPr>
          <w:lang w:val="pt-BR"/>
        </w:rPr>
        <w:t xml:space="preserve"> = 0.0;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char </w:t>
      </w:r>
      <w:proofErr w:type="gramStart"/>
      <w:r w:rsidRPr="0025166D">
        <w:rPr>
          <w:lang w:val="pt-BR"/>
        </w:rPr>
        <w:t>linha[</w:t>
      </w:r>
      <w:proofErr w:type="gramEnd"/>
      <w:r w:rsidRPr="0025166D">
        <w:rPr>
          <w:lang w:val="pt-BR"/>
        </w:rPr>
        <w:t>200];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char </w:t>
      </w:r>
      <w:proofErr w:type="spellStart"/>
      <w:r w:rsidRPr="0025166D">
        <w:rPr>
          <w:lang w:val="pt-BR"/>
        </w:rPr>
        <w:t>nome_</w:t>
      </w:r>
      <w:proofErr w:type="gramStart"/>
      <w:r w:rsidRPr="0025166D">
        <w:rPr>
          <w:lang w:val="pt-BR"/>
        </w:rPr>
        <w:t>produto</w:t>
      </w:r>
      <w:proofErr w:type="spellEnd"/>
      <w:r w:rsidRPr="0025166D">
        <w:rPr>
          <w:lang w:val="pt-BR"/>
        </w:rPr>
        <w:t>[</w:t>
      </w:r>
      <w:proofErr w:type="gramEnd"/>
      <w:r w:rsidRPr="0025166D">
        <w:rPr>
          <w:lang w:val="pt-BR"/>
        </w:rPr>
        <w:t>50], data[20], hora[20];</w:t>
      </w:r>
    </w:p>
    <w:p w:rsidR="0025166D" w:rsidRPr="0025166D" w:rsidRDefault="0025166D" w:rsidP="0025166D">
      <w:pPr>
        <w:rPr>
          <w:lang w:val="pt-BR"/>
        </w:rPr>
      </w:pP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r w:rsidRPr="0025166D">
        <w:rPr>
          <w:lang w:val="pt-BR"/>
        </w:rPr>
        <w:t>while</w:t>
      </w:r>
      <w:proofErr w:type="spellEnd"/>
      <w:r w:rsidRPr="0025166D">
        <w:rPr>
          <w:lang w:val="pt-BR"/>
        </w:rPr>
        <w:t xml:space="preserve"> (</w:t>
      </w:r>
      <w:proofErr w:type="spellStart"/>
      <w:proofErr w:type="gramStart"/>
      <w:r w:rsidRPr="0025166D">
        <w:rPr>
          <w:lang w:val="pt-BR"/>
        </w:rPr>
        <w:t>fgets</w:t>
      </w:r>
      <w:proofErr w:type="spellEnd"/>
      <w:r w:rsidRPr="0025166D">
        <w:rPr>
          <w:lang w:val="pt-BR"/>
        </w:rPr>
        <w:t>(</w:t>
      </w:r>
      <w:proofErr w:type="gramEnd"/>
      <w:r w:rsidRPr="0025166D">
        <w:rPr>
          <w:lang w:val="pt-BR"/>
        </w:rPr>
        <w:t xml:space="preserve">linha, </w:t>
      </w:r>
      <w:proofErr w:type="spellStart"/>
      <w:r w:rsidRPr="0025166D">
        <w:rPr>
          <w:lang w:val="pt-BR"/>
        </w:rPr>
        <w:t>sizeof</w:t>
      </w:r>
      <w:proofErr w:type="spellEnd"/>
      <w:r w:rsidRPr="0025166D">
        <w:rPr>
          <w:lang w:val="pt-BR"/>
        </w:rPr>
        <w:t>(linha), arquivo) != NULL)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{ 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    </w:t>
      </w:r>
      <w:proofErr w:type="spellStart"/>
      <w:r w:rsidRPr="0025166D">
        <w:rPr>
          <w:lang w:val="pt-BR"/>
        </w:rPr>
        <w:t>if</w:t>
      </w:r>
      <w:proofErr w:type="spellEnd"/>
      <w:r w:rsidRPr="0025166D">
        <w:rPr>
          <w:lang w:val="pt-BR"/>
        </w:rPr>
        <w:t xml:space="preserve"> (</w:t>
      </w:r>
      <w:proofErr w:type="spellStart"/>
      <w:r w:rsidRPr="0025166D">
        <w:rPr>
          <w:lang w:val="pt-BR"/>
        </w:rPr>
        <w:t>strlen</w:t>
      </w:r>
      <w:proofErr w:type="spellEnd"/>
      <w:r w:rsidRPr="0025166D">
        <w:rPr>
          <w:lang w:val="pt-BR"/>
        </w:rPr>
        <w:t>(linha) &lt; 5)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        continue; </w:t>
      </w:r>
    </w:p>
    <w:p w:rsidR="0025166D" w:rsidRPr="0025166D" w:rsidRDefault="0025166D" w:rsidP="0025166D">
      <w:pPr>
        <w:rPr>
          <w:lang w:val="pt-BR"/>
        </w:rPr>
      </w:pP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    </w:t>
      </w:r>
      <w:proofErr w:type="gramStart"/>
      <w:r w:rsidRPr="0025166D">
        <w:rPr>
          <w:lang w:val="pt-BR"/>
        </w:rPr>
        <w:t>linha[</w:t>
      </w:r>
      <w:proofErr w:type="spellStart"/>
      <w:proofErr w:type="gramEnd"/>
      <w:r w:rsidRPr="0025166D">
        <w:rPr>
          <w:lang w:val="pt-BR"/>
        </w:rPr>
        <w:t>strcspn</w:t>
      </w:r>
      <w:proofErr w:type="spellEnd"/>
      <w:r w:rsidRPr="0025166D">
        <w:rPr>
          <w:lang w:val="pt-BR"/>
        </w:rPr>
        <w:t xml:space="preserve">(linha, "\n")] = 0; // Remove o caractere de nova linha da </w:t>
      </w:r>
      <w:proofErr w:type="spellStart"/>
      <w:r w:rsidRPr="0025166D">
        <w:rPr>
          <w:lang w:val="pt-BR"/>
        </w:rPr>
        <w:t>string</w:t>
      </w:r>
      <w:proofErr w:type="spellEnd"/>
    </w:p>
    <w:p w:rsidR="0025166D" w:rsidRPr="0025166D" w:rsidRDefault="0025166D" w:rsidP="0025166D">
      <w:pPr>
        <w:rPr>
          <w:lang w:val="pt-BR"/>
        </w:rPr>
      </w:pP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    </w:t>
      </w:r>
      <w:proofErr w:type="spellStart"/>
      <w:r w:rsidRPr="0025166D">
        <w:rPr>
          <w:lang w:val="pt-BR"/>
        </w:rPr>
        <w:t>int</w:t>
      </w:r>
      <w:proofErr w:type="spellEnd"/>
      <w:r w:rsidRPr="0025166D">
        <w:rPr>
          <w:lang w:val="pt-BR"/>
        </w:rPr>
        <w:t xml:space="preserve"> </w:t>
      </w:r>
      <w:proofErr w:type="spellStart"/>
      <w:r w:rsidRPr="0025166D">
        <w:rPr>
          <w:lang w:val="pt-BR"/>
        </w:rPr>
        <w:t>campos_lidos</w:t>
      </w:r>
      <w:proofErr w:type="spellEnd"/>
      <w:r w:rsidRPr="0025166D">
        <w:rPr>
          <w:lang w:val="pt-BR"/>
        </w:rPr>
        <w:t xml:space="preserve"> = </w:t>
      </w:r>
      <w:proofErr w:type="spellStart"/>
      <w:proofErr w:type="gramStart"/>
      <w:r w:rsidRPr="0025166D">
        <w:rPr>
          <w:lang w:val="pt-BR"/>
        </w:rPr>
        <w:t>sscanf</w:t>
      </w:r>
      <w:proofErr w:type="spellEnd"/>
      <w:r w:rsidRPr="0025166D">
        <w:rPr>
          <w:lang w:val="pt-BR"/>
        </w:rPr>
        <w:t>(</w:t>
      </w:r>
      <w:proofErr w:type="gramEnd"/>
      <w:r w:rsidRPr="0025166D">
        <w:rPr>
          <w:lang w:val="pt-BR"/>
        </w:rPr>
        <w:t>linha, "venda;%d;%49[^;];%d;%f;%f;%19[^;];%19[^;];%d",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                              &amp;</w:t>
      </w:r>
      <w:proofErr w:type="spellStart"/>
      <w:r w:rsidRPr="0025166D">
        <w:rPr>
          <w:lang w:val="pt-BR"/>
        </w:rPr>
        <w:t>numero_venda</w:t>
      </w:r>
      <w:proofErr w:type="spellEnd"/>
      <w:r w:rsidRPr="0025166D">
        <w:rPr>
          <w:lang w:val="pt-BR"/>
        </w:rPr>
        <w:t xml:space="preserve">, </w:t>
      </w:r>
      <w:proofErr w:type="spellStart"/>
      <w:r w:rsidRPr="0025166D">
        <w:rPr>
          <w:lang w:val="pt-BR"/>
        </w:rPr>
        <w:t>nome_produto</w:t>
      </w:r>
      <w:proofErr w:type="spellEnd"/>
      <w:r w:rsidRPr="0025166D">
        <w:rPr>
          <w:lang w:val="pt-BR"/>
        </w:rPr>
        <w:t>, &amp;quantidade, &amp;custo, &amp;venda, data, hora, &amp;</w:t>
      </w:r>
      <w:proofErr w:type="spellStart"/>
      <w:r w:rsidRPr="0025166D">
        <w:rPr>
          <w:lang w:val="pt-BR"/>
        </w:rPr>
        <w:t>tipo_pagamento</w:t>
      </w:r>
      <w:proofErr w:type="spellEnd"/>
      <w:r w:rsidRPr="0025166D">
        <w:rPr>
          <w:lang w:val="pt-BR"/>
        </w:rPr>
        <w:t>);</w:t>
      </w:r>
    </w:p>
    <w:p w:rsidR="0025166D" w:rsidRPr="0025166D" w:rsidRDefault="0025166D" w:rsidP="0025166D">
      <w:pPr>
        <w:rPr>
          <w:lang w:val="pt-BR"/>
        </w:rPr>
      </w:pP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    </w:t>
      </w:r>
      <w:proofErr w:type="spellStart"/>
      <w:r w:rsidRPr="0025166D">
        <w:rPr>
          <w:lang w:val="pt-BR"/>
        </w:rPr>
        <w:t>if</w:t>
      </w:r>
      <w:proofErr w:type="spellEnd"/>
      <w:r w:rsidRPr="0025166D">
        <w:rPr>
          <w:lang w:val="pt-BR"/>
        </w:rPr>
        <w:t xml:space="preserve"> (</w:t>
      </w:r>
      <w:proofErr w:type="spellStart"/>
      <w:r w:rsidRPr="0025166D">
        <w:rPr>
          <w:lang w:val="pt-BR"/>
        </w:rPr>
        <w:t>campos_lidos</w:t>
      </w:r>
      <w:proofErr w:type="spellEnd"/>
      <w:r w:rsidRPr="0025166D">
        <w:rPr>
          <w:lang w:val="pt-BR"/>
        </w:rPr>
        <w:t xml:space="preserve"> == 8)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    {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        </w:t>
      </w:r>
      <w:proofErr w:type="spellStart"/>
      <w:proofErr w:type="gramStart"/>
      <w:r w:rsidRPr="0025166D">
        <w:rPr>
          <w:lang w:val="pt-BR"/>
        </w:rPr>
        <w:t>printf</w:t>
      </w:r>
      <w:proofErr w:type="spellEnd"/>
      <w:r w:rsidRPr="0025166D">
        <w:rPr>
          <w:lang w:val="pt-BR"/>
        </w:rPr>
        <w:t>(</w:t>
      </w:r>
      <w:proofErr w:type="gramEnd"/>
      <w:r w:rsidRPr="0025166D">
        <w:rPr>
          <w:lang w:val="pt-BR"/>
        </w:rPr>
        <w:t>"%15d | %-19s | %4d | %8.2f | %8.2f | %9s | %8s | %14d\n",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               </w:t>
      </w:r>
      <w:proofErr w:type="spellStart"/>
      <w:r w:rsidRPr="0025166D">
        <w:rPr>
          <w:lang w:val="pt-BR"/>
        </w:rPr>
        <w:t>numero_venda</w:t>
      </w:r>
      <w:proofErr w:type="spellEnd"/>
      <w:r w:rsidRPr="0025166D">
        <w:rPr>
          <w:lang w:val="pt-BR"/>
        </w:rPr>
        <w:t xml:space="preserve">, </w:t>
      </w:r>
      <w:proofErr w:type="spellStart"/>
      <w:r w:rsidRPr="0025166D">
        <w:rPr>
          <w:lang w:val="pt-BR"/>
        </w:rPr>
        <w:t>nome_produto</w:t>
      </w:r>
      <w:proofErr w:type="spellEnd"/>
      <w:r w:rsidRPr="0025166D">
        <w:rPr>
          <w:lang w:val="pt-BR"/>
        </w:rPr>
        <w:t xml:space="preserve">, quantidade, custo, venda, data, hora, </w:t>
      </w:r>
      <w:proofErr w:type="spellStart"/>
      <w:r w:rsidRPr="0025166D">
        <w:rPr>
          <w:lang w:val="pt-BR"/>
        </w:rPr>
        <w:t>tipo_pagamento</w:t>
      </w:r>
      <w:proofErr w:type="spellEnd"/>
      <w:r w:rsidRPr="0025166D">
        <w:rPr>
          <w:lang w:val="pt-BR"/>
        </w:rPr>
        <w:t>);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        </w:t>
      </w:r>
      <w:proofErr w:type="spellStart"/>
      <w:r w:rsidRPr="0025166D">
        <w:rPr>
          <w:lang w:val="pt-BR"/>
        </w:rPr>
        <w:t>total_vendas</w:t>
      </w:r>
      <w:proofErr w:type="spellEnd"/>
      <w:r w:rsidRPr="0025166D">
        <w:rPr>
          <w:lang w:val="pt-BR"/>
        </w:rPr>
        <w:t xml:space="preserve"> += venda; 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    }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    </w:t>
      </w:r>
      <w:proofErr w:type="spellStart"/>
      <w:r w:rsidRPr="0025166D">
        <w:rPr>
          <w:lang w:val="pt-BR"/>
        </w:rPr>
        <w:t>else</w:t>
      </w:r>
      <w:proofErr w:type="spellEnd"/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    {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        </w:t>
      </w:r>
      <w:proofErr w:type="spellStart"/>
      <w:proofErr w:type="gramStart"/>
      <w:r w:rsidRPr="0025166D">
        <w:rPr>
          <w:lang w:val="pt-BR"/>
        </w:rPr>
        <w:t>printf</w:t>
      </w:r>
      <w:proofErr w:type="spellEnd"/>
      <w:r w:rsidRPr="0025166D">
        <w:rPr>
          <w:lang w:val="pt-BR"/>
        </w:rPr>
        <w:t>(</w:t>
      </w:r>
      <w:proofErr w:type="gramEnd"/>
      <w:r w:rsidRPr="0025166D">
        <w:rPr>
          <w:lang w:val="pt-BR"/>
        </w:rPr>
        <w:t>"Erro ao processar a linha: %s\n", linha);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    }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}</w:t>
      </w:r>
    </w:p>
    <w:p w:rsidR="0025166D" w:rsidRPr="0025166D" w:rsidRDefault="0025166D" w:rsidP="0025166D">
      <w:pPr>
        <w:rPr>
          <w:lang w:val="pt-BR"/>
        </w:rPr>
      </w:pP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r w:rsidRPr="0025166D">
        <w:rPr>
          <w:lang w:val="pt-BR"/>
        </w:rPr>
        <w:t>fclose</w:t>
      </w:r>
      <w:proofErr w:type="spellEnd"/>
      <w:r w:rsidRPr="0025166D">
        <w:rPr>
          <w:lang w:val="pt-BR"/>
        </w:rPr>
        <w:t xml:space="preserve">(arquivo); 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r w:rsidRPr="0025166D">
        <w:rPr>
          <w:lang w:val="pt-BR"/>
        </w:rPr>
        <w:t>printf</w:t>
      </w:r>
      <w:proofErr w:type="spellEnd"/>
      <w:r w:rsidRPr="0025166D">
        <w:rPr>
          <w:lang w:val="pt-BR"/>
        </w:rPr>
        <w:t>("----------------------------------------------------------------------------------------------------\n");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proofErr w:type="gramStart"/>
      <w:r w:rsidRPr="0025166D">
        <w:rPr>
          <w:lang w:val="pt-BR"/>
        </w:rPr>
        <w:t>printf</w:t>
      </w:r>
      <w:proofErr w:type="spellEnd"/>
      <w:r w:rsidRPr="0025166D">
        <w:rPr>
          <w:lang w:val="pt-BR"/>
        </w:rPr>
        <w:t>(</w:t>
      </w:r>
      <w:proofErr w:type="gramEnd"/>
      <w:r w:rsidRPr="0025166D">
        <w:rPr>
          <w:lang w:val="pt-BR"/>
        </w:rPr>
        <w:t xml:space="preserve">"Total das Vendas: R$%.2f\n", </w:t>
      </w:r>
      <w:proofErr w:type="spellStart"/>
      <w:r w:rsidRPr="0025166D">
        <w:rPr>
          <w:lang w:val="pt-BR"/>
        </w:rPr>
        <w:t>total_vendas</w:t>
      </w:r>
      <w:proofErr w:type="spellEnd"/>
      <w:r w:rsidRPr="0025166D">
        <w:rPr>
          <w:lang w:val="pt-BR"/>
        </w:rPr>
        <w:t xml:space="preserve">); 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proofErr w:type="gramStart"/>
      <w:r w:rsidRPr="0025166D">
        <w:rPr>
          <w:lang w:val="pt-BR"/>
        </w:rPr>
        <w:t>printf</w:t>
      </w:r>
      <w:proofErr w:type="spellEnd"/>
      <w:r w:rsidRPr="0025166D">
        <w:rPr>
          <w:lang w:val="pt-BR"/>
        </w:rPr>
        <w:t>(</w:t>
      </w:r>
      <w:proofErr w:type="gramEnd"/>
      <w:r w:rsidRPr="0025166D">
        <w:rPr>
          <w:lang w:val="pt-BR"/>
        </w:rPr>
        <w:t>"Aperte qualquer tecla para sair: \n");</w:t>
      </w:r>
    </w:p>
    <w:p w:rsidR="0025166D" w:rsidRPr="0025166D" w:rsidRDefault="0025166D" w:rsidP="0025166D">
      <w:pPr>
        <w:rPr>
          <w:lang w:val="pt-BR"/>
        </w:rPr>
      </w:pP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proofErr w:type="gramStart"/>
      <w:r w:rsidRPr="0025166D">
        <w:rPr>
          <w:lang w:val="pt-BR"/>
        </w:rPr>
        <w:t>sairComQualquerTecla</w:t>
      </w:r>
      <w:proofErr w:type="spellEnd"/>
      <w:r w:rsidRPr="0025166D">
        <w:rPr>
          <w:lang w:val="pt-BR"/>
        </w:rPr>
        <w:t>(</w:t>
      </w:r>
      <w:proofErr w:type="gramEnd"/>
      <w:r w:rsidRPr="0025166D">
        <w:rPr>
          <w:lang w:val="pt-BR"/>
        </w:rPr>
        <w:t>);</w:t>
      </w:r>
    </w:p>
    <w:p w:rsidR="0025166D" w:rsidRPr="0025166D" w:rsidRDefault="0025166D" w:rsidP="0025166D">
      <w:pPr>
        <w:rPr>
          <w:lang w:val="pt-BR"/>
        </w:rPr>
      </w:pP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 xml:space="preserve">    </w:t>
      </w:r>
      <w:proofErr w:type="spellStart"/>
      <w:proofErr w:type="gramStart"/>
      <w:r w:rsidRPr="0025166D">
        <w:rPr>
          <w:lang w:val="pt-BR"/>
        </w:rPr>
        <w:t>limparTela</w:t>
      </w:r>
      <w:proofErr w:type="spellEnd"/>
      <w:r w:rsidRPr="0025166D">
        <w:rPr>
          <w:lang w:val="pt-BR"/>
        </w:rPr>
        <w:t>(</w:t>
      </w:r>
      <w:proofErr w:type="gramEnd"/>
      <w:r w:rsidRPr="0025166D">
        <w:rPr>
          <w:lang w:val="pt-BR"/>
        </w:rPr>
        <w:t>);</w:t>
      </w:r>
    </w:p>
    <w:p w:rsidR="0025166D" w:rsidRPr="0025166D" w:rsidRDefault="0025166D" w:rsidP="0025166D">
      <w:pPr>
        <w:rPr>
          <w:lang w:val="pt-BR"/>
        </w:rPr>
      </w:pPr>
      <w:r w:rsidRPr="0025166D">
        <w:rPr>
          <w:lang w:val="pt-BR"/>
        </w:rPr>
        <w:t>}</w:t>
      </w:r>
    </w:p>
    <w:p w:rsidR="0025166D" w:rsidRDefault="0025166D" w:rsidP="00836023"/>
    <w:sectPr w:rsidR="002516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D243BA"/>
    <w:multiLevelType w:val="multilevel"/>
    <w:tmpl w:val="EDCA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060330"/>
    <w:multiLevelType w:val="multilevel"/>
    <w:tmpl w:val="D5E8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EF5A72"/>
    <w:multiLevelType w:val="multilevel"/>
    <w:tmpl w:val="FB8A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884425"/>
    <w:multiLevelType w:val="multilevel"/>
    <w:tmpl w:val="FAD0A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705763"/>
    <w:multiLevelType w:val="multilevel"/>
    <w:tmpl w:val="7B56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1B3B79"/>
    <w:multiLevelType w:val="multilevel"/>
    <w:tmpl w:val="BE96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AD3AA9"/>
    <w:multiLevelType w:val="multilevel"/>
    <w:tmpl w:val="2D6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337CCD"/>
    <w:multiLevelType w:val="multilevel"/>
    <w:tmpl w:val="2D5CAD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EB31EC"/>
    <w:multiLevelType w:val="multilevel"/>
    <w:tmpl w:val="B0FC47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4A6F0F"/>
    <w:multiLevelType w:val="multilevel"/>
    <w:tmpl w:val="CC567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2205B8"/>
    <w:multiLevelType w:val="multilevel"/>
    <w:tmpl w:val="02C45E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FC15D7"/>
    <w:multiLevelType w:val="multilevel"/>
    <w:tmpl w:val="190A1C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FC1A4F"/>
    <w:multiLevelType w:val="multilevel"/>
    <w:tmpl w:val="E2B831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720183"/>
    <w:multiLevelType w:val="multilevel"/>
    <w:tmpl w:val="6C1038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29509D"/>
    <w:multiLevelType w:val="multilevel"/>
    <w:tmpl w:val="A46A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969063">
    <w:abstractNumId w:val="8"/>
  </w:num>
  <w:num w:numId="2" w16cid:durableId="798718276">
    <w:abstractNumId w:val="6"/>
  </w:num>
  <w:num w:numId="3" w16cid:durableId="287399166">
    <w:abstractNumId w:val="5"/>
  </w:num>
  <w:num w:numId="4" w16cid:durableId="1948006309">
    <w:abstractNumId w:val="4"/>
  </w:num>
  <w:num w:numId="5" w16cid:durableId="143132576">
    <w:abstractNumId w:val="7"/>
  </w:num>
  <w:num w:numId="6" w16cid:durableId="581450269">
    <w:abstractNumId w:val="3"/>
  </w:num>
  <w:num w:numId="7" w16cid:durableId="441337790">
    <w:abstractNumId w:val="2"/>
  </w:num>
  <w:num w:numId="8" w16cid:durableId="174268497">
    <w:abstractNumId w:val="1"/>
  </w:num>
  <w:num w:numId="9" w16cid:durableId="1204054765">
    <w:abstractNumId w:val="0"/>
  </w:num>
  <w:num w:numId="10" w16cid:durableId="180559163">
    <w:abstractNumId w:val="13"/>
  </w:num>
  <w:num w:numId="11" w16cid:durableId="1717122846">
    <w:abstractNumId w:val="12"/>
  </w:num>
  <w:num w:numId="12" w16cid:durableId="1450320817">
    <w:abstractNumId w:val="16"/>
  </w:num>
  <w:num w:numId="13" w16cid:durableId="316764216">
    <w:abstractNumId w:val="21"/>
  </w:num>
  <w:num w:numId="14" w16cid:durableId="451553723">
    <w:abstractNumId w:val="17"/>
  </w:num>
  <w:num w:numId="15" w16cid:durableId="1307079667">
    <w:abstractNumId w:val="20"/>
  </w:num>
  <w:num w:numId="16" w16cid:durableId="46952800">
    <w:abstractNumId w:val="22"/>
  </w:num>
  <w:num w:numId="17" w16cid:durableId="1885018768">
    <w:abstractNumId w:val="19"/>
  </w:num>
  <w:num w:numId="18" w16cid:durableId="1256863959">
    <w:abstractNumId w:val="14"/>
  </w:num>
  <w:num w:numId="19" w16cid:durableId="1980526759">
    <w:abstractNumId w:val="15"/>
  </w:num>
  <w:num w:numId="20" w16cid:durableId="1578513512">
    <w:abstractNumId w:val="10"/>
  </w:num>
  <w:num w:numId="21" w16cid:durableId="234903780">
    <w:abstractNumId w:val="18"/>
  </w:num>
  <w:num w:numId="22" w16cid:durableId="1815026970">
    <w:abstractNumId w:val="11"/>
  </w:num>
  <w:num w:numId="23" w16cid:durableId="1161850534">
    <w:abstractNumId w:val="9"/>
  </w:num>
  <w:num w:numId="24" w16cid:durableId="157030878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66D"/>
    <w:rsid w:val="0029639D"/>
    <w:rsid w:val="002D6607"/>
    <w:rsid w:val="00326F90"/>
    <w:rsid w:val="0054005A"/>
    <w:rsid w:val="005C4099"/>
    <w:rsid w:val="00717027"/>
    <w:rsid w:val="00836023"/>
    <w:rsid w:val="0091265D"/>
    <w:rsid w:val="009D6923"/>
    <w:rsid w:val="00AA1D8D"/>
    <w:rsid w:val="00B47730"/>
    <w:rsid w:val="00CB0664"/>
    <w:rsid w:val="00D638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2AB3D"/>
  <w14:defaultImageDpi w14:val="300"/>
  <w15:docId w15:val="{57843131-87CE-49DA-8B3B-E5FCD6E8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9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6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6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6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6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7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55</Pages>
  <Words>8348</Words>
  <Characters>45080</Characters>
  <Application>Microsoft Office Word</Application>
  <DocSecurity>0</DocSecurity>
  <Lines>375</Lines>
  <Paragraphs>106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Weslley Silva Pinheiro</cp:lastModifiedBy>
  <cp:revision>3</cp:revision>
  <dcterms:created xsi:type="dcterms:W3CDTF">2013-12-23T23:15:00Z</dcterms:created>
  <dcterms:modified xsi:type="dcterms:W3CDTF">2024-11-30T15:36:00Z</dcterms:modified>
  <cp:category/>
</cp:coreProperties>
</file>